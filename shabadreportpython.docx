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FF6" w:rsidRPr="002F3AB2" w:rsidRDefault="00AB588A" w:rsidP="003B27FE">
      <w:pPr>
        <w:jc w:val="center"/>
        <w:rPr>
          <w:rFonts w:ascii="Times New Roman" w:hAnsi="Times New Roman" w:cs="Times New Roman"/>
          <w:b/>
          <w:sz w:val="24"/>
          <w:szCs w:val="24"/>
        </w:rPr>
      </w:pPr>
      <w:r>
        <w:rPr>
          <w:rFonts w:ascii="Times New Roman" w:hAnsi="Times New Roman" w:cs="Times New Roman"/>
          <w:b/>
          <w:sz w:val="24"/>
          <w:szCs w:val="24"/>
        </w:rPr>
        <w:t>DATA SCIENCE TOOLBOX: PYTHON PROGRAMMING</w:t>
      </w:r>
    </w:p>
    <w:p w:rsidR="00955FF6" w:rsidRPr="002F3AB2" w:rsidRDefault="00955FF6" w:rsidP="003B27FE">
      <w:pPr>
        <w:jc w:val="center"/>
        <w:rPr>
          <w:rFonts w:ascii="Times New Roman" w:hAnsi="Times New Roman" w:cs="Times New Roman"/>
          <w:b/>
          <w:sz w:val="24"/>
          <w:szCs w:val="24"/>
        </w:rPr>
      </w:pPr>
      <w:r w:rsidRPr="002F3AB2">
        <w:rPr>
          <w:rFonts w:ascii="Times New Roman" w:hAnsi="Times New Roman" w:cs="Times New Roman"/>
          <w:b/>
          <w:sz w:val="24"/>
          <w:szCs w:val="24"/>
        </w:rPr>
        <w:t>PROJECT REPORT</w:t>
      </w:r>
    </w:p>
    <w:p w:rsidR="00955FF6" w:rsidRPr="002F3AB2" w:rsidRDefault="003B27FE" w:rsidP="003B27FE">
      <w:pPr>
        <w:jc w:val="center"/>
        <w:rPr>
          <w:rFonts w:ascii="Times New Roman" w:hAnsi="Times New Roman" w:cs="Times New Roman"/>
          <w:sz w:val="24"/>
          <w:szCs w:val="24"/>
        </w:rPr>
      </w:pPr>
      <w:r>
        <w:rPr>
          <w:rFonts w:ascii="Times New Roman" w:hAnsi="Times New Roman" w:cs="Times New Roman"/>
          <w:sz w:val="24"/>
          <w:szCs w:val="24"/>
        </w:rPr>
        <w:t>(Project Semester January–April</w:t>
      </w:r>
      <w:r w:rsidR="00955FF6" w:rsidRPr="002F3AB2">
        <w:rPr>
          <w:rFonts w:ascii="Times New Roman" w:hAnsi="Times New Roman" w:cs="Times New Roman"/>
          <w:sz w:val="24"/>
          <w:szCs w:val="24"/>
        </w:rPr>
        <w:t xml:space="preserve"> 2025)</w:t>
      </w:r>
    </w:p>
    <w:p w:rsidR="00955FF6" w:rsidRPr="002F3AB2" w:rsidRDefault="00955FF6" w:rsidP="003B27FE">
      <w:pPr>
        <w:jc w:val="center"/>
        <w:rPr>
          <w:rFonts w:ascii="Times New Roman" w:hAnsi="Times New Roman" w:cs="Times New Roman"/>
          <w:b/>
          <w:sz w:val="24"/>
          <w:szCs w:val="24"/>
        </w:rPr>
      </w:pPr>
    </w:p>
    <w:p w:rsidR="00FA3AE4" w:rsidRPr="002F3AB2" w:rsidRDefault="00FA3AE4" w:rsidP="003B27FE">
      <w:pPr>
        <w:jc w:val="center"/>
        <w:rPr>
          <w:rFonts w:ascii="Times New Roman" w:hAnsi="Times New Roman" w:cs="Times New Roman"/>
          <w:b/>
          <w:sz w:val="24"/>
          <w:szCs w:val="24"/>
        </w:rPr>
      </w:pPr>
    </w:p>
    <w:p w:rsidR="00955FF6" w:rsidRPr="00AB588A" w:rsidRDefault="00E97802" w:rsidP="003B27FE">
      <w:pPr>
        <w:jc w:val="center"/>
        <w:rPr>
          <w:rFonts w:ascii="Times New Roman" w:hAnsi="Times New Roman" w:cs="Times New Roman"/>
          <w:b/>
          <w:i/>
          <w:sz w:val="32"/>
          <w:szCs w:val="32"/>
        </w:rPr>
      </w:pPr>
      <w:r>
        <w:rPr>
          <w:rFonts w:ascii="Times New Roman" w:hAnsi="Times New Roman" w:cs="Times New Roman"/>
          <w:b/>
          <w:i/>
          <w:sz w:val="32"/>
          <w:szCs w:val="32"/>
        </w:rPr>
        <w:t>HEART DISEASE ANALYSIS</w:t>
      </w:r>
    </w:p>
    <w:p w:rsidR="00955FF6" w:rsidRPr="002F3AB2" w:rsidRDefault="00955FF6" w:rsidP="003B27FE">
      <w:pPr>
        <w:jc w:val="center"/>
        <w:rPr>
          <w:rFonts w:ascii="Times New Roman" w:hAnsi="Times New Roman" w:cs="Times New Roman"/>
          <w:b/>
          <w:sz w:val="24"/>
          <w:szCs w:val="24"/>
        </w:rPr>
      </w:pPr>
    </w:p>
    <w:p w:rsidR="00FA3AE4" w:rsidRPr="002F3AB2" w:rsidRDefault="00FA3AE4" w:rsidP="003B27FE">
      <w:pPr>
        <w:jc w:val="center"/>
        <w:rPr>
          <w:rFonts w:ascii="Times New Roman" w:hAnsi="Times New Roman" w:cs="Times New Roman"/>
          <w:b/>
          <w:sz w:val="24"/>
          <w:szCs w:val="24"/>
        </w:rPr>
      </w:pPr>
    </w:p>
    <w:p w:rsidR="00955FF6" w:rsidRPr="002F3AB2" w:rsidRDefault="00955FF6" w:rsidP="003B27FE">
      <w:pPr>
        <w:jc w:val="center"/>
        <w:rPr>
          <w:rFonts w:ascii="Times New Roman" w:hAnsi="Times New Roman" w:cs="Times New Roman"/>
          <w:sz w:val="24"/>
          <w:szCs w:val="24"/>
        </w:rPr>
      </w:pPr>
      <w:r w:rsidRPr="002F3AB2">
        <w:rPr>
          <w:rFonts w:ascii="Times New Roman" w:hAnsi="Times New Roman" w:cs="Times New Roman"/>
          <w:sz w:val="24"/>
          <w:szCs w:val="24"/>
        </w:rPr>
        <w:t>Submitted by</w:t>
      </w:r>
    </w:p>
    <w:p w:rsidR="00955FF6" w:rsidRPr="002F3AB2" w:rsidRDefault="00955FF6" w:rsidP="003B27FE">
      <w:pPr>
        <w:jc w:val="center"/>
        <w:rPr>
          <w:rFonts w:ascii="Times New Roman" w:hAnsi="Times New Roman" w:cs="Times New Roman"/>
          <w:b/>
          <w:sz w:val="24"/>
          <w:szCs w:val="24"/>
        </w:rPr>
      </w:pPr>
    </w:p>
    <w:p w:rsidR="00D56F2D" w:rsidRPr="002F3AB2" w:rsidRDefault="00D56F2D" w:rsidP="003B27FE">
      <w:pPr>
        <w:jc w:val="center"/>
        <w:rPr>
          <w:rFonts w:ascii="Times New Roman" w:hAnsi="Times New Roman" w:cs="Times New Roman"/>
          <w:b/>
          <w:sz w:val="24"/>
          <w:szCs w:val="24"/>
        </w:rPr>
      </w:pPr>
    </w:p>
    <w:p w:rsidR="00955FF6" w:rsidRPr="002F3AB2" w:rsidRDefault="003511FD" w:rsidP="003B27FE">
      <w:pPr>
        <w:jc w:val="center"/>
        <w:rPr>
          <w:rFonts w:ascii="Times New Roman" w:hAnsi="Times New Roman" w:cs="Times New Roman"/>
          <w:sz w:val="24"/>
          <w:szCs w:val="24"/>
        </w:rPr>
      </w:pPr>
      <w:r>
        <w:rPr>
          <w:rFonts w:ascii="Times New Roman" w:hAnsi="Times New Roman" w:cs="Times New Roman"/>
          <w:sz w:val="24"/>
          <w:szCs w:val="24"/>
        </w:rPr>
        <w:t>Shabad Grover</w:t>
      </w:r>
    </w:p>
    <w:p w:rsidR="00955FF6" w:rsidRPr="002F3AB2" w:rsidRDefault="00955FF6" w:rsidP="003B27FE">
      <w:pPr>
        <w:jc w:val="center"/>
        <w:rPr>
          <w:rFonts w:ascii="Times New Roman" w:hAnsi="Times New Roman" w:cs="Times New Roman"/>
          <w:sz w:val="24"/>
          <w:szCs w:val="24"/>
        </w:rPr>
      </w:pPr>
      <w:r w:rsidRPr="002F3AB2">
        <w:rPr>
          <w:rFonts w:ascii="Times New Roman" w:hAnsi="Times New Roman" w:cs="Times New Roman"/>
          <w:sz w:val="24"/>
          <w:szCs w:val="24"/>
        </w:rPr>
        <w:t xml:space="preserve">Registration No: </w:t>
      </w:r>
      <w:r w:rsidR="003511FD">
        <w:rPr>
          <w:rFonts w:ascii="Times New Roman" w:hAnsi="Times New Roman" w:cs="Times New Roman"/>
          <w:sz w:val="24"/>
          <w:szCs w:val="24"/>
        </w:rPr>
        <w:t>12301468</w:t>
      </w:r>
    </w:p>
    <w:p w:rsidR="00955FF6" w:rsidRPr="002F3AB2" w:rsidRDefault="00955FF6" w:rsidP="003B27FE">
      <w:pPr>
        <w:jc w:val="center"/>
        <w:rPr>
          <w:rFonts w:ascii="Times New Roman" w:hAnsi="Times New Roman" w:cs="Times New Roman"/>
          <w:sz w:val="24"/>
          <w:szCs w:val="24"/>
        </w:rPr>
      </w:pPr>
      <w:proofErr w:type="spellStart"/>
      <w:proofErr w:type="gramStart"/>
      <w:r w:rsidRPr="002F3AB2">
        <w:rPr>
          <w:rFonts w:ascii="Times New Roman" w:hAnsi="Times New Roman" w:cs="Times New Roman"/>
          <w:sz w:val="24"/>
          <w:szCs w:val="24"/>
        </w:rPr>
        <w:t>B.Tech</w:t>
      </w:r>
      <w:proofErr w:type="spellEnd"/>
      <w:proofErr w:type="gramEnd"/>
      <w:r w:rsidRPr="002F3AB2">
        <w:rPr>
          <w:rFonts w:ascii="Times New Roman" w:hAnsi="Times New Roman" w:cs="Times New Roman"/>
          <w:sz w:val="24"/>
          <w:szCs w:val="24"/>
        </w:rPr>
        <w:t xml:space="preserve"> CSE, Section: KM007</w:t>
      </w:r>
    </w:p>
    <w:p w:rsidR="00955FF6" w:rsidRPr="002F3AB2" w:rsidRDefault="003511FD" w:rsidP="003B27FE">
      <w:pPr>
        <w:jc w:val="center"/>
        <w:rPr>
          <w:rFonts w:ascii="Times New Roman" w:hAnsi="Times New Roman" w:cs="Times New Roman"/>
          <w:sz w:val="24"/>
          <w:szCs w:val="24"/>
        </w:rPr>
      </w:pPr>
      <w:r>
        <w:rPr>
          <w:rFonts w:ascii="Times New Roman" w:hAnsi="Times New Roman" w:cs="Times New Roman"/>
          <w:sz w:val="24"/>
          <w:szCs w:val="24"/>
        </w:rPr>
        <w:t>Course Code: INT375</w:t>
      </w:r>
    </w:p>
    <w:p w:rsidR="00310104" w:rsidRPr="002F3AB2" w:rsidRDefault="00310104" w:rsidP="003B27FE">
      <w:pPr>
        <w:jc w:val="center"/>
        <w:rPr>
          <w:rFonts w:ascii="Times New Roman" w:hAnsi="Times New Roman" w:cs="Times New Roman"/>
          <w:b/>
          <w:sz w:val="24"/>
          <w:szCs w:val="24"/>
        </w:rPr>
      </w:pPr>
    </w:p>
    <w:p w:rsidR="00310104" w:rsidRPr="002F3AB2" w:rsidRDefault="00310104" w:rsidP="003B27FE">
      <w:pPr>
        <w:jc w:val="center"/>
        <w:rPr>
          <w:rFonts w:ascii="Times New Roman" w:hAnsi="Times New Roman" w:cs="Times New Roman"/>
          <w:b/>
          <w:sz w:val="24"/>
          <w:szCs w:val="24"/>
        </w:rPr>
      </w:pPr>
    </w:p>
    <w:p w:rsidR="00955FF6" w:rsidRPr="002F3AB2" w:rsidRDefault="00955FF6" w:rsidP="003B27FE">
      <w:pPr>
        <w:jc w:val="center"/>
        <w:rPr>
          <w:rFonts w:ascii="Times New Roman" w:hAnsi="Times New Roman" w:cs="Times New Roman"/>
          <w:sz w:val="24"/>
          <w:szCs w:val="24"/>
        </w:rPr>
      </w:pPr>
      <w:r w:rsidRPr="002F3AB2">
        <w:rPr>
          <w:rFonts w:ascii="Times New Roman" w:hAnsi="Times New Roman" w:cs="Times New Roman"/>
          <w:sz w:val="24"/>
          <w:szCs w:val="24"/>
        </w:rPr>
        <w:t>Under the Guidance of</w:t>
      </w:r>
    </w:p>
    <w:p w:rsidR="00955FF6" w:rsidRPr="002F3AB2" w:rsidRDefault="00955FF6" w:rsidP="003B27FE">
      <w:pPr>
        <w:jc w:val="center"/>
        <w:rPr>
          <w:rFonts w:ascii="Times New Roman" w:hAnsi="Times New Roman" w:cs="Times New Roman"/>
          <w:b/>
          <w:sz w:val="24"/>
          <w:szCs w:val="24"/>
        </w:rPr>
      </w:pPr>
    </w:p>
    <w:p w:rsidR="00955FF6" w:rsidRPr="002F3AB2" w:rsidRDefault="00B40865" w:rsidP="003B27FE">
      <w:pPr>
        <w:jc w:val="center"/>
        <w:rPr>
          <w:rFonts w:ascii="Times New Roman" w:hAnsi="Times New Roman" w:cs="Times New Roman"/>
          <w:b/>
          <w:sz w:val="24"/>
          <w:szCs w:val="24"/>
        </w:rPr>
      </w:pPr>
      <w:r>
        <w:rPr>
          <w:rFonts w:ascii="Times New Roman" w:hAnsi="Times New Roman" w:cs="Times New Roman"/>
          <w:b/>
          <w:sz w:val="24"/>
          <w:szCs w:val="24"/>
        </w:rPr>
        <w:t xml:space="preserve">Dr. </w:t>
      </w:r>
      <w:proofErr w:type="spellStart"/>
      <w:r>
        <w:rPr>
          <w:rFonts w:ascii="Times New Roman" w:hAnsi="Times New Roman" w:cs="Times New Roman"/>
          <w:b/>
          <w:sz w:val="24"/>
          <w:szCs w:val="24"/>
        </w:rPr>
        <w:t>Mrinalini</w:t>
      </w:r>
      <w:proofErr w:type="spellEnd"/>
      <w:r>
        <w:rPr>
          <w:rFonts w:ascii="Times New Roman" w:hAnsi="Times New Roman" w:cs="Times New Roman"/>
          <w:b/>
          <w:sz w:val="24"/>
          <w:szCs w:val="24"/>
        </w:rPr>
        <w:t xml:space="preserve"> Rana (UID</w:t>
      </w:r>
      <w:r w:rsidR="00955FF6" w:rsidRPr="002F3AB2">
        <w:rPr>
          <w:rFonts w:ascii="Times New Roman" w:hAnsi="Times New Roman" w:cs="Times New Roman"/>
          <w:b/>
          <w:sz w:val="24"/>
          <w:szCs w:val="24"/>
        </w:rPr>
        <w:t>: 22138</w:t>
      </w:r>
      <w:r>
        <w:rPr>
          <w:rFonts w:ascii="Times New Roman" w:hAnsi="Times New Roman" w:cs="Times New Roman"/>
          <w:b/>
          <w:sz w:val="24"/>
          <w:szCs w:val="24"/>
        </w:rPr>
        <w:t>)</w:t>
      </w:r>
    </w:p>
    <w:p w:rsidR="00955FF6" w:rsidRPr="002F3AB2" w:rsidRDefault="00955FF6" w:rsidP="003B27FE">
      <w:pPr>
        <w:jc w:val="center"/>
        <w:rPr>
          <w:rFonts w:ascii="Times New Roman" w:hAnsi="Times New Roman" w:cs="Times New Roman"/>
          <w:b/>
          <w:sz w:val="24"/>
          <w:szCs w:val="24"/>
        </w:rPr>
      </w:pPr>
      <w:r w:rsidRPr="002F3AB2">
        <w:rPr>
          <w:rFonts w:ascii="Times New Roman" w:hAnsi="Times New Roman" w:cs="Times New Roman"/>
          <w:b/>
          <w:sz w:val="24"/>
          <w:szCs w:val="24"/>
        </w:rPr>
        <w:t>Head of Department, Data Science</w:t>
      </w:r>
    </w:p>
    <w:p w:rsidR="00955FF6" w:rsidRPr="002F3AB2" w:rsidRDefault="00955FF6" w:rsidP="003B27FE">
      <w:pPr>
        <w:jc w:val="center"/>
        <w:rPr>
          <w:rFonts w:ascii="Times New Roman" w:hAnsi="Times New Roman" w:cs="Times New Roman"/>
          <w:b/>
          <w:sz w:val="24"/>
          <w:szCs w:val="24"/>
        </w:rPr>
      </w:pPr>
    </w:p>
    <w:p w:rsidR="00955FF6" w:rsidRPr="002F3AB2" w:rsidRDefault="00FA3AE4" w:rsidP="003B27FE">
      <w:pPr>
        <w:jc w:val="center"/>
        <w:rPr>
          <w:rFonts w:ascii="Times New Roman" w:hAnsi="Times New Roman" w:cs="Times New Roman"/>
          <w:b/>
          <w:sz w:val="24"/>
          <w:szCs w:val="24"/>
        </w:rPr>
      </w:pPr>
      <w:r w:rsidRPr="002F3AB2">
        <w:rPr>
          <w:rFonts w:ascii="Times New Roman" w:hAnsi="Times New Roman" w:cs="Times New Roman"/>
          <w:b/>
          <w:sz w:val="24"/>
          <w:szCs w:val="24"/>
        </w:rPr>
        <w:t>Discipline of CSE/IT</w:t>
      </w:r>
    </w:p>
    <w:p w:rsidR="00955FF6" w:rsidRPr="002F3AB2" w:rsidRDefault="00955FF6" w:rsidP="003B27FE">
      <w:pPr>
        <w:jc w:val="center"/>
        <w:rPr>
          <w:rFonts w:ascii="Times New Roman" w:hAnsi="Times New Roman" w:cs="Times New Roman"/>
          <w:b/>
          <w:sz w:val="24"/>
          <w:szCs w:val="24"/>
        </w:rPr>
      </w:pPr>
      <w:r w:rsidRPr="002F3AB2">
        <w:rPr>
          <w:rFonts w:ascii="Times New Roman" w:hAnsi="Times New Roman" w:cs="Times New Roman"/>
          <w:b/>
          <w:sz w:val="24"/>
          <w:szCs w:val="24"/>
        </w:rPr>
        <w:t>Lovely School of Com</w:t>
      </w:r>
      <w:r w:rsidR="00FA3AE4" w:rsidRPr="002F3AB2">
        <w:rPr>
          <w:rFonts w:ascii="Times New Roman" w:hAnsi="Times New Roman" w:cs="Times New Roman"/>
          <w:b/>
          <w:sz w:val="24"/>
          <w:szCs w:val="24"/>
        </w:rPr>
        <w:t>puter Science and Engineering</w:t>
      </w:r>
    </w:p>
    <w:p w:rsidR="00645906" w:rsidRPr="002F3AB2" w:rsidRDefault="00955FF6" w:rsidP="003B27FE">
      <w:pPr>
        <w:jc w:val="center"/>
        <w:rPr>
          <w:rFonts w:ascii="Times New Roman" w:hAnsi="Times New Roman" w:cs="Times New Roman"/>
          <w:sz w:val="24"/>
          <w:szCs w:val="24"/>
        </w:rPr>
      </w:pPr>
      <w:r w:rsidRPr="002F3AB2">
        <w:rPr>
          <w:rFonts w:ascii="Times New Roman" w:hAnsi="Times New Roman" w:cs="Times New Roman"/>
          <w:b/>
          <w:sz w:val="24"/>
          <w:szCs w:val="24"/>
        </w:rPr>
        <w:t xml:space="preserve">Lovely Professional University, Phagwara  </w:t>
      </w:r>
      <w:r w:rsidR="00EA4430" w:rsidRPr="002F3AB2">
        <w:rPr>
          <w:rFonts w:ascii="Times New Roman" w:hAnsi="Times New Roman" w:cs="Times New Roman"/>
          <w:sz w:val="24"/>
          <w:szCs w:val="24"/>
        </w:rPr>
        <w:br w:type="page"/>
      </w:r>
    </w:p>
    <w:p w:rsidR="0021637B" w:rsidRPr="00E87294" w:rsidRDefault="0021637B" w:rsidP="003B27FE">
      <w:pPr>
        <w:spacing w:line="360" w:lineRule="auto"/>
        <w:ind w:left="720" w:right="737"/>
        <w:jc w:val="center"/>
        <w:rPr>
          <w:rFonts w:ascii="Times New Roman" w:hAnsi="Times New Roman" w:cs="Times New Roman"/>
          <w:b/>
          <w:sz w:val="28"/>
          <w:szCs w:val="28"/>
          <w:u w:val="single"/>
        </w:rPr>
      </w:pPr>
      <w:r w:rsidRPr="00E87294">
        <w:rPr>
          <w:rFonts w:ascii="Times New Roman" w:hAnsi="Times New Roman" w:cs="Times New Roman"/>
          <w:b/>
          <w:sz w:val="28"/>
          <w:szCs w:val="28"/>
          <w:u w:val="single"/>
        </w:rPr>
        <w:lastRenderedPageBreak/>
        <w:t>DECLARATION</w:t>
      </w:r>
    </w:p>
    <w:p w:rsidR="007F417C" w:rsidRPr="002F3AB2" w:rsidRDefault="007F417C"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I, </w:t>
      </w:r>
      <w:r w:rsidR="003511FD">
        <w:rPr>
          <w:rFonts w:ascii="Times New Roman" w:eastAsiaTheme="minorEastAsia" w:hAnsi="Times New Roman" w:cs="Times New Roman"/>
          <w:bCs w:val="0"/>
          <w:color w:val="auto"/>
          <w:sz w:val="24"/>
          <w:szCs w:val="24"/>
        </w:rPr>
        <w:t>Shabad Grover</w:t>
      </w:r>
      <w:r w:rsidRPr="002F3AB2">
        <w:rPr>
          <w:rFonts w:ascii="Times New Roman" w:eastAsiaTheme="minorEastAsia" w:hAnsi="Times New Roman" w:cs="Times New Roman"/>
          <w:b w:val="0"/>
          <w:bCs w:val="0"/>
          <w:color w:val="auto"/>
          <w:sz w:val="24"/>
          <w:szCs w:val="24"/>
        </w:rPr>
        <w:t xml:space="preserve">, student of </w:t>
      </w:r>
      <w:proofErr w:type="spellStart"/>
      <w:proofErr w:type="gramStart"/>
      <w:r w:rsidRPr="002F3AB2">
        <w:rPr>
          <w:rFonts w:ascii="Times New Roman" w:eastAsiaTheme="minorEastAsia" w:hAnsi="Times New Roman" w:cs="Times New Roman"/>
          <w:bCs w:val="0"/>
          <w:color w:val="auto"/>
          <w:sz w:val="24"/>
          <w:szCs w:val="24"/>
        </w:rPr>
        <w:t>B.Tech</w:t>
      </w:r>
      <w:proofErr w:type="spellEnd"/>
      <w:proofErr w:type="gramEnd"/>
      <w:r w:rsidRPr="002F3AB2">
        <w:rPr>
          <w:rFonts w:ascii="Times New Roman" w:eastAsiaTheme="minorEastAsia" w:hAnsi="Times New Roman" w:cs="Times New Roman"/>
          <w:bCs w:val="0"/>
          <w:color w:val="auto"/>
          <w:sz w:val="24"/>
          <w:szCs w:val="24"/>
        </w:rPr>
        <w:t xml:space="preserve"> Computer Science and Engineering</w:t>
      </w:r>
      <w:r w:rsidRPr="002F3AB2">
        <w:rPr>
          <w:rFonts w:ascii="Times New Roman" w:eastAsiaTheme="minorEastAsia" w:hAnsi="Times New Roman" w:cs="Times New Roman"/>
          <w:b w:val="0"/>
          <w:bCs w:val="0"/>
          <w:color w:val="auto"/>
          <w:sz w:val="24"/>
          <w:szCs w:val="24"/>
        </w:rPr>
        <w:t>, under the CSE</w:t>
      </w:r>
      <w:r w:rsidR="003B0535" w:rsidRPr="002F3AB2">
        <w:rPr>
          <w:rFonts w:ascii="Times New Roman" w:eastAsiaTheme="minorEastAsia" w:hAnsi="Times New Roman" w:cs="Times New Roman"/>
          <w:b w:val="0"/>
          <w:bCs w:val="0"/>
          <w:color w:val="auto"/>
          <w:sz w:val="24"/>
          <w:szCs w:val="24"/>
        </w:rPr>
        <w:t>/IT</w:t>
      </w:r>
      <w:r w:rsidRPr="002F3AB2">
        <w:rPr>
          <w:rFonts w:ascii="Times New Roman" w:eastAsiaTheme="minorEastAsia" w:hAnsi="Times New Roman" w:cs="Times New Roman"/>
          <w:b w:val="0"/>
          <w:bCs w:val="0"/>
          <w:color w:val="auto"/>
          <w:sz w:val="24"/>
          <w:szCs w:val="24"/>
        </w:rPr>
        <w:t xml:space="preserve"> Discipline at Lovely Professional University, Punjab, hereby declare that all the information furnished in this project report is based on my own intensive work and is genuine. </w:t>
      </w: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7F417C" w:rsidRPr="002F3AB2" w:rsidRDefault="003B053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Date:                                                                                                           </w:t>
      </w:r>
      <w:r w:rsidR="007F417C" w:rsidRPr="002F3AB2">
        <w:rPr>
          <w:rFonts w:ascii="Times New Roman" w:eastAsiaTheme="minorEastAsia" w:hAnsi="Times New Roman" w:cs="Times New Roman"/>
          <w:b w:val="0"/>
          <w:bCs w:val="0"/>
          <w:color w:val="auto"/>
          <w:sz w:val="24"/>
          <w:szCs w:val="24"/>
        </w:rPr>
        <w:t>Signa</w:t>
      </w:r>
      <w:r w:rsidRPr="002F3AB2">
        <w:rPr>
          <w:rFonts w:ascii="Times New Roman" w:eastAsiaTheme="minorEastAsia" w:hAnsi="Times New Roman" w:cs="Times New Roman"/>
          <w:b w:val="0"/>
          <w:bCs w:val="0"/>
          <w:color w:val="auto"/>
          <w:sz w:val="24"/>
          <w:szCs w:val="24"/>
        </w:rPr>
        <w:t>ture</w:t>
      </w:r>
    </w:p>
    <w:p w:rsidR="007F417C" w:rsidRPr="002F3AB2" w:rsidRDefault="007F417C"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Registration No: </w:t>
      </w:r>
      <w:r w:rsidR="003511FD">
        <w:rPr>
          <w:rFonts w:ascii="Times New Roman" w:eastAsiaTheme="minorEastAsia" w:hAnsi="Times New Roman" w:cs="Times New Roman"/>
          <w:b w:val="0"/>
          <w:bCs w:val="0"/>
          <w:color w:val="auto"/>
          <w:sz w:val="24"/>
          <w:szCs w:val="24"/>
        </w:rPr>
        <w:t>12301468</w:t>
      </w:r>
      <w:r w:rsidR="003B0535" w:rsidRPr="002F3AB2">
        <w:rPr>
          <w:rFonts w:ascii="Times New Roman" w:eastAsiaTheme="minorEastAsia" w:hAnsi="Times New Roman" w:cs="Times New Roman"/>
          <w:b w:val="0"/>
          <w:bCs w:val="0"/>
          <w:color w:val="auto"/>
          <w:sz w:val="24"/>
          <w:szCs w:val="24"/>
        </w:rPr>
        <w:t xml:space="preserve">                                                                        </w:t>
      </w:r>
      <w:r w:rsidR="003511FD">
        <w:rPr>
          <w:rFonts w:ascii="Times New Roman" w:eastAsiaTheme="minorEastAsia" w:hAnsi="Times New Roman" w:cs="Times New Roman"/>
          <w:b w:val="0"/>
          <w:bCs w:val="0"/>
          <w:color w:val="auto"/>
          <w:sz w:val="24"/>
          <w:szCs w:val="24"/>
        </w:rPr>
        <w:t>Shabad Grover</w:t>
      </w:r>
    </w:p>
    <w:p w:rsidR="007F417C" w:rsidRPr="002F3AB2" w:rsidRDefault="007F417C" w:rsidP="004C3CED">
      <w:pPr>
        <w:pStyle w:val="Heading3"/>
        <w:jc w:val="both"/>
        <w:rPr>
          <w:rFonts w:ascii="Times New Roman" w:eastAsiaTheme="minorEastAsia" w:hAnsi="Times New Roman" w:cs="Times New Roman"/>
          <w:b w:val="0"/>
          <w:bCs w:val="0"/>
          <w:color w:val="auto"/>
          <w:sz w:val="24"/>
          <w:szCs w:val="24"/>
        </w:rPr>
      </w:pPr>
    </w:p>
    <w:p w:rsidR="007F417C" w:rsidRPr="002F3AB2" w:rsidRDefault="007F417C"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21637B" w:rsidRPr="002F3AB2" w:rsidRDefault="0021637B" w:rsidP="004C3CED">
      <w:pPr>
        <w:jc w:val="both"/>
        <w:rPr>
          <w:rFonts w:ascii="Times New Roman" w:hAnsi="Times New Roman" w:cs="Times New Roman"/>
        </w:rPr>
      </w:pPr>
    </w:p>
    <w:p w:rsidR="0021637B" w:rsidRPr="002F3AB2" w:rsidRDefault="0021637B" w:rsidP="004C3CED">
      <w:pPr>
        <w:jc w:val="both"/>
        <w:rPr>
          <w:rFonts w:ascii="Times New Roman" w:hAnsi="Times New Roman" w:cs="Times New Roman"/>
        </w:rPr>
      </w:pPr>
    </w:p>
    <w:p w:rsidR="003B0535" w:rsidRPr="002F3AB2" w:rsidRDefault="003B0535" w:rsidP="004C3CED">
      <w:pPr>
        <w:jc w:val="both"/>
        <w:rPr>
          <w:rFonts w:ascii="Times New Roman" w:hAnsi="Times New Roman" w:cs="Times New Roman"/>
        </w:rPr>
      </w:pPr>
    </w:p>
    <w:p w:rsidR="00AF15E3" w:rsidRDefault="00AF15E3" w:rsidP="004C3CED">
      <w:pPr>
        <w:jc w:val="both"/>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21637B" w:rsidRPr="00E87294" w:rsidRDefault="0021637B" w:rsidP="003B27FE">
      <w:pPr>
        <w:spacing w:line="360" w:lineRule="auto"/>
        <w:ind w:left="720" w:right="737"/>
        <w:jc w:val="center"/>
        <w:rPr>
          <w:rFonts w:ascii="Times New Roman" w:hAnsi="Times New Roman" w:cs="Times New Roman"/>
          <w:b/>
          <w:sz w:val="28"/>
          <w:szCs w:val="28"/>
        </w:rPr>
      </w:pPr>
      <w:r w:rsidRPr="00E87294">
        <w:rPr>
          <w:rFonts w:ascii="Times New Roman" w:hAnsi="Times New Roman" w:cs="Times New Roman"/>
          <w:b/>
          <w:sz w:val="28"/>
          <w:szCs w:val="28"/>
          <w:u w:val="single"/>
        </w:rPr>
        <w:lastRenderedPageBreak/>
        <w:t>CERTIFICATE</w:t>
      </w: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This is to certify that </w:t>
      </w:r>
      <w:r w:rsidRPr="002F3AB2">
        <w:rPr>
          <w:rFonts w:ascii="Times New Roman" w:eastAsiaTheme="minorEastAsia" w:hAnsi="Times New Roman" w:cs="Times New Roman"/>
          <w:bCs w:val="0"/>
          <w:color w:val="auto"/>
          <w:sz w:val="24"/>
          <w:szCs w:val="24"/>
        </w:rPr>
        <w:t>Amandeep Singh</w:t>
      </w:r>
      <w:r w:rsidRPr="002F3AB2">
        <w:rPr>
          <w:rFonts w:ascii="Times New Roman" w:eastAsiaTheme="minorEastAsia" w:hAnsi="Times New Roman" w:cs="Times New Roman"/>
          <w:b w:val="0"/>
          <w:bCs w:val="0"/>
          <w:color w:val="auto"/>
          <w:sz w:val="24"/>
          <w:szCs w:val="24"/>
        </w:rPr>
        <w:t xml:space="preserve">, bearing Registration No: </w:t>
      </w:r>
      <w:r w:rsidR="00E97802">
        <w:rPr>
          <w:rFonts w:ascii="Times New Roman" w:eastAsiaTheme="minorEastAsia" w:hAnsi="Times New Roman" w:cs="Times New Roman"/>
          <w:bCs w:val="0"/>
          <w:color w:val="auto"/>
          <w:sz w:val="24"/>
          <w:szCs w:val="24"/>
        </w:rPr>
        <w:t>12301468</w:t>
      </w:r>
      <w:r w:rsidRPr="002F3AB2">
        <w:rPr>
          <w:rFonts w:ascii="Times New Roman" w:eastAsiaTheme="minorEastAsia" w:hAnsi="Times New Roman" w:cs="Times New Roman"/>
          <w:b w:val="0"/>
          <w:bCs w:val="0"/>
          <w:color w:val="auto"/>
          <w:sz w:val="24"/>
          <w:szCs w:val="24"/>
        </w:rPr>
        <w:t xml:space="preserve">, has completed </w:t>
      </w:r>
      <w:r w:rsidR="00E97802">
        <w:rPr>
          <w:rFonts w:ascii="Times New Roman" w:eastAsiaTheme="minorEastAsia" w:hAnsi="Times New Roman" w:cs="Times New Roman"/>
          <w:bCs w:val="0"/>
          <w:color w:val="auto"/>
          <w:sz w:val="24"/>
          <w:szCs w:val="24"/>
        </w:rPr>
        <w:t>INT</w:t>
      </w:r>
      <w:r w:rsidRPr="002F3AB2">
        <w:rPr>
          <w:rFonts w:ascii="Times New Roman" w:eastAsiaTheme="minorEastAsia" w:hAnsi="Times New Roman" w:cs="Times New Roman"/>
          <w:bCs w:val="0"/>
          <w:color w:val="auto"/>
          <w:sz w:val="24"/>
          <w:szCs w:val="24"/>
        </w:rPr>
        <w:t>375</w:t>
      </w:r>
      <w:r w:rsidRPr="002F3AB2">
        <w:rPr>
          <w:rFonts w:ascii="Times New Roman" w:eastAsiaTheme="minorEastAsia" w:hAnsi="Times New Roman" w:cs="Times New Roman"/>
          <w:b w:val="0"/>
          <w:bCs w:val="0"/>
          <w:color w:val="auto"/>
          <w:sz w:val="24"/>
          <w:szCs w:val="24"/>
        </w:rPr>
        <w:t xml:space="preserve"> project titled, “</w:t>
      </w:r>
      <w:r w:rsidR="00E97802">
        <w:rPr>
          <w:rFonts w:ascii="Times New Roman" w:eastAsiaTheme="minorEastAsia" w:hAnsi="Times New Roman" w:cs="Times New Roman"/>
          <w:bCs w:val="0"/>
          <w:color w:val="auto"/>
          <w:sz w:val="24"/>
          <w:szCs w:val="24"/>
        </w:rPr>
        <w:t>Heart Disease Analysis</w:t>
      </w:r>
      <w:r w:rsidRPr="002F3AB2">
        <w:rPr>
          <w:rFonts w:ascii="Times New Roman" w:eastAsiaTheme="minorEastAsia" w:hAnsi="Times New Roman" w:cs="Times New Roman"/>
          <w:b w:val="0"/>
          <w:bCs w:val="0"/>
          <w:color w:val="auto"/>
          <w:sz w:val="24"/>
          <w:szCs w:val="24"/>
        </w:rPr>
        <w:t>” under my guidance and supervision. To the best of my knowledge, the present work is the result of his original development, effort and study.</w:t>
      </w: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p>
    <w:p w:rsidR="00EF76A4" w:rsidRPr="002F3AB2" w:rsidRDefault="00EF76A4" w:rsidP="004C3CED">
      <w:pPr>
        <w:jc w:val="both"/>
        <w:rPr>
          <w:rFonts w:ascii="Times New Roman" w:hAnsi="Times New Roman" w:cs="Times New Roman"/>
        </w:rPr>
      </w:pPr>
    </w:p>
    <w:p w:rsidR="00EF76A4" w:rsidRPr="002F3AB2" w:rsidRDefault="00EF76A4" w:rsidP="004C3CED">
      <w:pPr>
        <w:jc w:val="both"/>
        <w:rPr>
          <w:rFonts w:ascii="Times New Roman" w:hAnsi="Times New Roman" w:cs="Times New Roman"/>
        </w:rPr>
      </w:pPr>
    </w:p>
    <w:p w:rsidR="00EF76A4" w:rsidRPr="002F3AB2" w:rsidRDefault="00EF76A4" w:rsidP="004C3CED">
      <w:pPr>
        <w:jc w:val="both"/>
        <w:rPr>
          <w:rFonts w:ascii="Times New Roman" w:hAnsi="Times New Roman" w:cs="Times New Roman"/>
        </w:rPr>
      </w:pP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Signature: _________________________  </w:t>
      </w: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Dr. </w:t>
      </w:r>
      <w:proofErr w:type="spellStart"/>
      <w:r w:rsidRPr="002F3AB2">
        <w:rPr>
          <w:rFonts w:ascii="Times New Roman" w:eastAsiaTheme="minorEastAsia" w:hAnsi="Times New Roman" w:cs="Times New Roman"/>
          <w:b w:val="0"/>
          <w:bCs w:val="0"/>
          <w:color w:val="auto"/>
          <w:sz w:val="24"/>
          <w:szCs w:val="24"/>
        </w:rPr>
        <w:t>Mrinalini</w:t>
      </w:r>
      <w:proofErr w:type="spellEnd"/>
      <w:r w:rsidRPr="002F3AB2">
        <w:rPr>
          <w:rFonts w:ascii="Times New Roman" w:eastAsiaTheme="minorEastAsia" w:hAnsi="Times New Roman" w:cs="Times New Roman"/>
          <w:b w:val="0"/>
          <w:bCs w:val="0"/>
          <w:color w:val="auto"/>
          <w:sz w:val="24"/>
          <w:szCs w:val="24"/>
        </w:rPr>
        <w:t xml:space="preserve"> Rana  </w:t>
      </w: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Head of Department – Data Science  </w:t>
      </w: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School of Computer Science and Engineering  </w:t>
      </w: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Lovely Professional University  </w:t>
      </w:r>
    </w:p>
    <w:p w:rsidR="00867E25"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 xml:space="preserve">Phagwara, Punjab  </w:t>
      </w:r>
    </w:p>
    <w:p w:rsidR="00AF15E3" w:rsidRPr="00AF15E3" w:rsidRDefault="00AF15E3" w:rsidP="004C3CED">
      <w:pPr>
        <w:jc w:val="both"/>
      </w:pPr>
    </w:p>
    <w:p w:rsidR="00867E25" w:rsidRPr="002F3AB2" w:rsidRDefault="00867E25" w:rsidP="004C3CED">
      <w:pPr>
        <w:pStyle w:val="Heading3"/>
        <w:jc w:val="both"/>
        <w:rPr>
          <w:rFonts w:ascii="Times New Roman" w:eastAsiaTheme="minorEastAsia" w:hAnsi="Times New Roman" w:cs="Times New Roman"/>
          <w:b w:val="0"/>
          <w:bCs w:val="0"/>
          <w:color w:val="auto"/>
          <w:sz w:val="24"/>
          <w:szCs w:val="24"/>
        </w:rPr>
      </w:pPr>
      <w:r w:rsidRPr="002F3AB2">
        <w:rPr>
          <w:rFonts w:ascii="Times New Roman" w:eastAsiaTheme="minorEastAsia" w:hAnsi="Times New Roman" w:cs="Times New Roman"/>
          <w:b w:val="0"/>
          <w:bCs w:val="0"/>
          <w:color w:val="auto"/>
          <w:sz w:val="24"/>
          <w:szCs w:val="24"/>
        </w:rPr>
        <w:t>Date: ___________</w:t>
      </w:r>
    </w:p>
    <w:p w:rsidR="00867E25" w:rsidRPr="002F3AB2" w:rsidRDefault="00867E25" w:rsidP="004C3CED">
      <w:pPr>
        <w:jc w:val="both"/>
        <w:rPr>
          <w:rFonts w:ascii="Times New Roman" w:hAnsi="Times New Roman" w:cs="Times New Roman"/>
        </w:rPr>
      </w:pPr>
    </w:p>
    <w:p w:rsidR="00867E25" w:rsidRPr="002F3AB2" w:rsidRDefault="00867E25" w:rsidP="004C3CED">
      <w:pPr>
        <w:jc w:val="both"/>
        <w:rPr>
          <w:rFonts w:ascii="Times New Roman" w:hAnsi="Times New Roman" w:cs="Times New Roman"/>
        </w:rPr>
      </w:pPr>
    </w:p>
    <w:p w:rsidR="00867E25" w:rsidRPr="002F3AB2" w:rsidRDefault="00867E25" w:rsidP="004C3CED">
      <w:pPr>
        <w:jc w:val="both"/>
        <w:rPr>
          <w:rFonts w:ascii="Times New Roman" w:hAnsi="Times New Roman" w:cs="Times New Roman"/>
        </w:rPr>
      </w:pPr>
    </w:p>
    <w:p w:rsidR="00867E25" w:rsidRPr="002F3AB2" w:rsidRDefault="00867E25" w:rsidP="004C3CED">
      <w:pPr>
        <w:jc w:val="both"/>
        <w:rPr>
          <w:rFonts w:ascii="Times New Roman" w:hAnsi="Times New Roman" w:cs="Times New Roman"/>
        </w:rPr>
      </w:pPr>
    </w:p>
    <w:p w:rsidR="00867E25" w:rsidRPr="002F3AB2" w:rsidRDefault="00867E25" w:rsidP="004C3CED">
      <w:pPr>
        <w:jc w:val="both"/>
        <w:rPr>
          <w:rFonts w:ascii="Times New Roman" w:hAnsi="Times New Roman" w:cs="Times New Roman"/>
        </w:rPr>
      </w:pPr>
    </w:p>
    <w:p w:rsidR="00867E25" w:rsidRPr="002F3AB2" w:rsidRDefault="00867E25" w:rsidP="004C3CED">
      <w:pPr>
        <w:jc w:val="both"/>
        <w:rPr>
          <w:rFonts w:ascii="Times New Roman" w:hAnsi="Times New Roman" w:cs="Times New Roman"/>
        </w:rPr>
      </w:pPr>
    </w:p>
    <w:p w:rsidR="00867E25" w:rsidRPr="002F3AB2" w:rsidRDefault="00867E25" w:rsidP="004C3CED">
      <w:pPr>
        <w:jc w:val="both"/>
        <w:rPr>
          <w:rFonts w:ascii="Times New Roman" w:hAnsi="Times New Roman" w:cs="Times New Roman"/>
        </w:rPr>
      </w:pPr>
    </w:p>
    <w:p w:rsidR="00867E25" w:rsidRPr="002F3AB2" w:rsidRDefault="00867E25" w:rsidP="004C3CED">
      <w:pPr>
        <w:jc w:val="both"/>
        <w:rPr>
          <w:rFonts w:ascii="Times New Roman" w:hAnsi="Times New Roman" w:cs="Times New Roman"/>
        </w:rPr>
      </w:pPr>
    </w:p>
    <w:p w:rsidR="00AF15E3" w:rsidRDefault="00AF15E3" w:rsidP="004C3CED">
      <w:pPr>
        <w:jc w:val="both"/>
        <w:rPr>
          <w:rFonts w:ascii="Times New Roman" w:hAnsi="Times New Roman" w:cs="Times New Roman"/>
          <w:b/>
          <w:sz w:val="24"/>
          <w:szCs w:val="24"/>
          <w:u w:val="single"/>
        </w:rPr>
      </w:pPr>
    </w:p>
    <w:p w:rsidR="00E87294" w:rsidRDefault="00E87294" w:rsidP="004C3CED">
      <w:pPr>
        <w:jc w:val="both"/>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081C01" w:rsidRPr="00E87294" w:rsidRDefault="00081C01" w:rsidP="003B27FE">
      <w:pPr>
        <w:spacing w:before="100" w:beforeAutospacing="1" w:after="100" w:afterAutospacing="1"/>
        <w:jc w:val="center"/>
        <w:rPr>
          <w:rFonts w:ascii="Times New Roman" w:hAnsi="Times New Roman" w:cs="Times New Roman"/>
          <w:b/>
          <w:sz w:val="28"/>
          <w:szCs w:val="28"/>
          <w:u w:val="single"/>
        </w:rPr>
      </w:pPr>
      <w:r w:rsidRPr="00E87294">
        <w:rPr>
          <w:rFonts w:ascii="Times New Roman" w:hAnsi="Times New Roman" w:cs="Times New Roman"/>
          <w:b/>
          <w:sz w:val="28"/>
          <w:szCs w:val="28"/>
          <w:u w:val="single"/>
        </w:rPr>
        <w:lastRenderedPageBreak/>
        <w:t>ACKNOWLEDGEMENT</w:t>
      </w:r>
    </w:p>
    <w:p w:rsidR="00E97802" w:rsidRPr="00E97802" w:rsidRDefault="00E97802" w:rsidP="00E97802">
      <w:pPr>
        <w:spacing w:before="100" w:beforeAutospacing="1" w:after="100" w:afterAutospacing="1"/>
        <w:jc w:val="both"/>
        <w:rPr>
          <w:rFonts w:ascii="Times New Roman" w:hAnsi="Times New Roman" w:cs="Times New Roman"/>
          <w:sz w:val="24"/>
          <w:szCs w:val="24"/>
        </w:rPr>
      </w:pPr>
      <w:r w:rsidRPr="00E97802">
        <w:rPr>
          <w:rFonts w:ascii="Times New Roman" w:hAnsi="Times New Roman" w:cs="Times New Roman"/>
          <w:sz w:val="24"/>
          <w:szCs w:val="24"/>
        </w:rPr>
        <w:t xml:space="preserve">I would like to express my sincere gratitude to everyone who supported me throughout the completion of my project titled </w:t>
      </w:r>
      <w:r w:rsidRPr="00E97802">
        <w:rPr>
          <w:rFonts w:ascii="Times New Roman" w:hAnsi="Times New Roman" w:cs="Times New Roman"/>
          <w:b/>
          <w:bCs/>
          <w:sz w:val="24"/>
          <w:szCs w:val="24"/>
        </w:rPr>
        <w:t>“Heart Disease Analysis”</w:t>
      </w:r>
      <w:r w:rsidRPr="00E97802">
        <w:rPr>
          <w:rFonts w:ascii="Times New Roman" w:hAnsi="Times New Roman" w:cs="Times New Roman"/>
          <w:sz w:val="24"/>
          <w:szCs w:val="24"/>
        </w:rPr>
        <w:t>.</w:t>
      </w:r>
    </w:p>
    <w:p w:rsidR="00E97802" w:rsidRPr="00E97802" w:rsidRDefault="00E97802" w:rsidP="00E97802">
      <w:pPr>
        <w:spacing w:before="100" w:beforeAutospacing="1" w:after="100" w:afterAutospacing="1"/>
        <w:jc w:val="both"/>
        <w:rPr>
          <w:rFonts w:ascii="Times New Roman" w:hAnsi="Times New Roman" w:cs="Times New Roman"/>
          <w:sz w:val="24"/>
          <w:szCs w:val="24"/>
        </w:rPr>
      </w:pPr>
      <w:r w:rsidRPr="00E97802">
        <w:rPr>
          <w:rFonts w:ascii="Times New Roman" w:hAnsi="Times New Roman" w:cs="Times New Roman"/>
          <w:sz w:val="24"/>
          <w:szCs w:val="24"/>
        </w:rPr>
        <w:t xml:space="preserve">Firstly, I would like to thank </w:t>
      </w:r>
      <w:r w:rsidRPr="00E97802">
        <w:rPr>
          <w:rFonts w:ascii="Times New Roman" w:hAnsi="Times New Roman" w:cs="Times New Roman"/>
          <w:b/>
          <w:bCs/>
          <w:sz w:val="24"/>
          <w:szCs w:val="24"/>
        </w:rPr>
        <w:t>Lovely Professional University</w:t>
      </w:r>
      <w:r w:rsidRPr="00E97802">
        <w:rPr>
          <w:rFonts w:ascii="Times New Roman" w:hAnsi="Times New Roman" w:cs="Times New Roman"/>
          <w:sz w:val="24"/>
          <w:szCs w:val="24"/>
        </w:rPr>
        <w:t xml:space="preserve"> for giving me the opportunity to undertake this Data Science minor project and for providing a platform to apply my learning in a practical and meaningful way.</w:t>
      </w:r>
    </w:p>
    <w:p w:rsidR="00E97802" w:rsidRPr="00E97802" w:rsidRDefault="00E97802" w:rsidP="00E97802">
      <w:pPr>
        <w:spacing w:before="100" w:beforeAutospacing="1" w:after="100" w:afterAutospacing="1"/>
        <w:jc w:val="both"/>
        <w:rPr>
          <w:rFonts w:ascii="Times New Roman" w:hAnsi="Times New Roman" w:cs="Times New Roman"/>
          <w:sz w:val="24"/>
          <w:szCs w:val="24"/>
        </w:rPr>
      </w:pPr>
      <w:r w:rsidRPr="00E97802">
        <w:rPr>
          <w:rFonts w:ascii="Times New Roman" w:hAnsi="Times New Roman" w:cs="Times New Roman"/>
          <w:sz w:val="24"/>
          <w:szCs w:val="24"/>
        </w:rPr>
        <w:t xml:space="preserve">I am deeply grateful to my project mentor and guide, </w:t>
      </w:r>
      <w:r w:rsidRPr="00E97802">
        <w:rPr>
          <w:rFonts w:ascii="Times New Roman" w:hAnsi="Times New Roman" w:cs="Times New Roman"/>
          <w:b/>
          <w:bCs/>
          <w:sz w:val="24"/>
          <w:szCs w:val="24"/>
        </w:rPr>
        <w:t xml:space="preserve">Dr. </w:t>
      </w:r>
      <w:proofErr w:type="spellStart"/>
      <w:r w:rsidRPr="00E97802">
        <w:rPr>
          <w:rFonts w:ascii="Times New Roman" w:hAnsi="Times New Roman" w:cs="Times New Roman"/>
          <w:b/>
          <w:bCs/>
          <w:sz w:val="24"/>
          <w:szCs w:val="24"/>
        </w:rPr>
        <w:t>Mrinalini</w:t>
      </w:r>
      <w:proofErr w:type="spellEnd"/>
      <w:r w:rsidRPr="00E97802">
        <w:rPr>
          <w:rFonts w:ascii="Times New Roman" w:hAnsi="Times New Roman" w:cs="Times New Roman"/>
          <w:b/>
          <w:bCs/>
          <w:sz w:val="24"/>
          <w:szCs w:val="24"/>
        </w:rPr>
        <w:t xml:space="preserve"> Rana</w:t>
      </w:r>
      <w:r w:rsidRPr="00E97802">
        <w:rPr>
          <w:rFonts w:ascii="Times New Roman" w:hAnsi="Times New Roman" w:cs="Times New Roman"/>
          <w:sz w:val="24"/>
          <w:szCs w:val="24"/>
        </w:rPr>
        <w:t>, Head of Department, School of Computer Science and Engineering, for her valuable guidance, constant encouragement, and insightful feedback throughout this project. Her mentorship has been pivotal in shaping this work.</w:t>
      </w:r>
    </w:p>
    <w:p w:rsidR="00E97802" w:rsidRPr="00E97802" w:rsidRDefault="00E97802" w:rsidP="00E97802">
      <w:pPr>
        <w:spacing w:before="100" w:beforeAutospacing="1" w:after="100" w:afterAutospacing="1"/>
        <w:jc w:val="both"/>
        <w:rPr>
          <w:rFonts w:ascii="Times New Roman" w:hAnsi="Times New Roman" w:cs="Times New Roman"/>
          <w:sz w:val="24"/>
          <w:szCs w:val="24"/>
        </w:rPr>
      </w:pPr>
      <w:r w:rsidRPr="00E97802">
        <w:rPr>
          <w:rFonts w:ascii="Times New Roman" w:hAnsi="Times New Roman" w:cs="Times New Roman"/>
          <w:sz w:val="24"/>
          <w:szCs w:val="24"/>
        </w:rPr>
        <w:t xml:space="preserve">Although the dataset was publicly available, I sincerely appreciate the availability of such open-source datasets that allow students like me to explore real-world problems. I also acknowledge the wider </w:t>
      </w:r>
      <w:r w:rsidRPr="00E97802">
        <w:rPr>
          <w:rFonts w:ascii="Times New Roman" w:hAnsi="Times New Roman" w:cs="Times New Roman"/>
          <w:bCs/>
          <w:sz w:val="24"/>
          <w:szCs w:val="24"/>
        </w:rPr>
        <w:t>open-source community</w:t>
      </w:r>
      <w:r w:rsidRPr="00E97802">
        <w:rPr>
          <w:rFonts w:ascii="Times New Roman" w:hAnsi="Times New Roman" w:cs="Times New Roman"/>
          <w:sz w:val="24"/>
          <w:szCs w:val="24"/>
        </w:rPr>
        <w:t xml:space="preserve"> whose tools and libraries played a crucial role in enabling me to conduct this analysis efficiently.</w:t>
      </w:r>
    </w:p>
    <w:p w:rsidR="00E97802" w:rsidRPr="00E97802" w:rsidRDefault="00E97802" w:rsidP="00E97802">
      <w:pPr>
        <w:spacing w:before="100" w:beforeAutospacing="1" w:after="100" w:afterAutospacing="1"/>
        <w:jc w:val="both"/>
        <w:rPr>
          <w:rFonts w:ascii="Times New Roman" w:hAnsi="Times New Roman" w:cs="Times New Roman"/>
          <w:sz w:val="24"/>
          <w:szCs w:val="24"/>
        </w:rPr>
      </w:pPr>
      <w:r w:rsidRPr="00E97802">
        <w:rPr>
          <w:rFonts w:ascii="Times New Roman" w:hAnsi="Times New Roman" w:cs="Times New Roman"/>
          <w:sz w:val="24"/>
          <w:szCs w:val="24"/>
        </w:rPr>
        <w:t xml:space="preserve">Lastly, I extend my heartfelt thanks to my </w:t>
      </w:r>
      <w:r w:rsidRPr="00E97802">
        <w:rPr>
          <w:rFonts w:ascii="Times New Roman" w:hAnsi="Times New Roman" w:cs="Times New Roman"/>
          <w:b/>
          <w:bCs/>
          <w:sz w:val="24"/>
          <w:szCs w:val="24"/>
        </w:rPr>
        <w:t>family and friends</w:t>
      </w:r>
      <w:r w:rsidRPr="00E97802">
        <w:rPr>
          <w:rFonts w:ascii="Times New Roman" w:hAnsi="Times New Roman" w:cs="Times New Roman"/>
          <w:sz w:val="24"/>
          <w:szCs w:val="24"/>
        </w:rPr>
        <w:t xml:space="preserve"> for their motivation and support throughout this journey.</w:t>
      </w:r>
    </w:p>
    <w:p w:rsidR="007A324C" w:rsidRPr="002F3AB2" w:rsidRDefault="007A324C" w:rsidP="004C3CED">
      <w:pPr>
        <w:spacing w:before="100" w:beforeAutospacing="1" w:after="100" w:afterAutospacing="1"/>
        <w:jc w:val="both"/>
        <w:rPr>
          <w:rFonts w:ascii="Times New Roman" w:hAnsi="Times New Roman" w:cs="Times New Roman"/>
          <w:sz w:val="24"/>
          <w:szCs w:val="24"/>
        </w:rPr>
      </w:pPr>
    </w:p>
    <w:p w:rsidR="007A324C" w:rsidRPr="002F3AB2" w:rsidRDefault="007A324C" w:rsidP="004C3CED">
      <w:pPr>
        <w:spacing w:before="100" w:beforeAutospacing="1" w:after="100" w:afterAutospacing="1"/>
        <w:jc w:val="both"/>
        <w:rPr>
          <w:rFonts w:ascii="Times New Roman" w:hAnsi="Times New Roman" w:cs="Times New Roman"/>
          <w:sz w:val="24"/>
          <w:szCs w:val="24"/>
        </w:rPr>
      </w:pPr>
    </w:p>
    <w:p w:rsidR="007A324C" w:rsidRPr="002F3AB2" w:rsidRDefault="007A324C" w:rsidP="004C3CED">
      <w:pPr>
        <w:spacing w:before="100" w:beforeAutospacing="1" w:after="100" w:afterAutospacing="1"/>
        <w:jc w:val="both"/>
        <w:rPr>
          <w:rFonts w:ascii="Times New Roman" w:hAnsi="Times New Roman" w:cs="Times New Roman"/>
          <w:sz w:val="24"/>
          <w:szCs w:val="24"/>
        </w:rPr>
      </w:pPr>
    </w:p>
    <w:p w:rsidR="007A324C" w:rsidRPr="002F3AB2" w:rsidRDefault="007A324C" w:rsidP="004C3CED">
      <w:pPr>
        <w:spacing w:before="100" w:beforeAutospacing="1" w:after="100" w:afterAutospacing="1"/>
        <w:jc w:val="both"/>
        <w:rPr>
          <w:rFonts w:ascii="Times New Roman" w:hAnsi="Times New Roman" w:cs="Times New Roman"/>
          <w:sz w:val="24"/>
          <w:szCs w:val="24"/>
        </w:rPr>
      </w:pPr>
    </w:p>
    <w:p w:rsidR="007A324C" w:rsidRPr="002F3AB2" w:rsidRDefault="007A324C" w:rsidP="004C3CED">
      <w:pPr>
        <w:spacing w:before="100" w:beforeAutospacing="1" w:after="100" w:afterAutospacing="1"/>
        <w:jc w:val="both"/>
        <w:rPr>
          <w:rFonts w:ascii="Times New Roman" w:hAnsi="Times New Roman" w:cs="Times New Roman"/>
          <w:sz w:val="24"/>
          <w:szCs w:val="24"/>
        </w:rPr>
      </w:pPr>
    </w:p>
    <w:p w:rsidR="007A324C" w:rsidRPr="002F3AB2" w:rsidRDefault="007A324C" w:rsidP="004C3CED">
      <w:pPr>
        <w:spacing w:before="100" w:beforeAutospacing="1" w:after="100" w:afterAutospacing="1"/>
        <w:jc w:val="both"/>
        <w:rPr>
          <w:rFonts w:ascii="Times New Roman" w:hAnsi="Times New Roman" w:cs="Times New Roman"/>
          <w:sz w:val="24"/>
          <w:szCs w:val="24"/>
        </w:rPr>
      </w:pPr>
    </w:p>
    <w:p w:rsidR="007A324C" w:rsidRPr="002F3AB2" w:rsidRDefault="007A324C" w:rsidP="004C3CED">
      <w:pPr>
        <w:spacing w:before="100" w:beforeAutospacing="1" w:after="100" w:afterAutospacing="1"/>
        <w:jc w:val="both"/>
        <w:rPr>
          <w:rFonts w:ascii="Times New Roman" w:hAnsi="Times New Roman" w:cs="Times New Roman"/>
          <w:sz w:val="24"/>
          <w:szCs w:val="24"/>
        </w:rPr>
      </w:pPr>
    </w:p>
    <w:p w:rsidR="007A324C" w:rsidRPr="002F3AB2" w:rsidRDefault="007A324C" w:rsidP="004C3CED">
      <w:pPr>
        <w:spacing w:before="100" w:beforeAutospacing="1" w:after="100" w:afterAutospacing="1"/>
        <w:jc w:val="both"/>
        <w:rPr>
          <w:rFonts w:ascii="Times New Roman" w:hAnsi="Times New Roman" w:cs="Times New Roman"/>
          <w:sz w:val="24"/>
          <w:szCs w:val="24"/>
        </w:rPr>
      </w:pPr>
    </w:p>
    <w:p w:rsidR="00A02133" w:rsidRPr="002F3AB2" w:rsidRDefault="00A02133" w:rsidP="004C3CED">
      <w:pPr>
        <w:spacing w:before="100" w:beforeAutospacing="1" w:after="100" w:afterAutospacing="1"/>
        <w:jc w:val="both"/>
        <w:rPr>
          <w:rFonts w:ascii="Times New Roman" w:hAnsi="Times New Roman" w:cs="Times New Roman"/>
          <w:sz w:val="24"/>
          <w:szCs w:val="24"/>
        </w:rPr>
      </w:pPr>
    </w:p>
    <w:p w:rsidR="00A02133" w:rsidRPr="002F3AB2" w:rsidRDefault="00A02133" w:rsidP="004C3CED">
      <w:pPr>
        <w:spacing w:before="100" w:beforeAutospacing="1" w:after="100" w:afterAutospacing="1"/>
        <w:jc w:val="both"/>
        <w:rPr>
          <w:rFonts w:ascii="Times New Roman" w:hAnsi="Times New Roman" w:cs="Times New Roman"/>
          <w:sz w:val="24"/>
          <w:szCs w:val="24"/>
        </w:rPr>
      </w:pPr>
    </w:p>
    <w:p w:rsidR="00A02133" w:rsidRPr="002F3AB2" w:rsidRDefault="00A02133" w:rsidP="004C3CED">
      <w:pPr>
        <w:spacing w:before="100" w:beforeAutospacing="1" w:after="100" w:afterAutospacing="1"/>
        <w:jc w:val="both"/>
        <w:rPr>
          <w:rFonts w:ascii="Times New Roman" w:hAnsi="Times New Roman" w:cs="Times New Roman"/>
          <w:sz w:val="24"/>
          <w:szCs w:val="24"/>
        </w:rPr>
      </w:pPr>
    </w:p>
    <w:p w:rsidR="00EB4DD9" w:rsidRPr="002F3AB2" w:rsidRDefault="00EB4DD9" w:rsidP="004C3CED">
      <w:pPr>
        <w:spacing w:before="100" w:beforeAutospacing="1" w:after="100" w:afterAutospacing="1"/>
        <w:jc w:val="both"/>
        <w:rPr>
          <w:rFonts w:ascii="Times New Roman" w:hAnsi="Times New Roman" w:cs="Times New Roman"/>
          <w:sz w:val="24"/>
          <w:szCs w:val="24"/>
        </w:rPr>
      </w:pPr>
    </w:p>
    <w:p w:rsidR="00EB4DD9" w:rsidRPr="002F3AB2" w:rsidRDefault="00CE0C77" w:rsidP="00B87F6D">
      <w:pPr>
        <w:spacing w:before="100" w:beforeAutospacing="1" w:after="100" w:afterAutospacing="1"/>
        <w:jc w:val="center"/>
        <w:rPr>
          <w:rFonts w:ascii="Times New Roman" w:hAnsi="Times New Roman" w:cs="Times New Roman"/>
          <w:sz w:val="28"/>
          <w:szCs w:val="28"/>
        </w:rPr>
      </w:pPr>
      <w:r w:rsidRPr="002F3AB2">
        <w:rPr>
          <w:rFonts w:ascii="Times New Roman" w:eastAsiaTheme="majorEastAsia" w:hAnsi="Times New Roman" w:cs="Times New Roman"/>
          <w:b/>
          <w:bCs/>
          <w:sz w:val="28"/>
          <w:szCs w:val="28"/>
        </w:rPr>
        <w:t>TABLE OF CONTENT</w:t>
      </w:r>
    </w:p>
    <w:p w:rsidR="00BF7BBC" w:rsidRPr="00136351" w:rsidRDefault="0036424B" w:rsidP="004C3CED">
      <w:pPr>
        <w:jc w:val="both"/>
        <w:rPr>
          <w:rFonts w:ascii="Times New Roman" w:hAnsi="Times New Roman" w:cs="Times New Roman"/>
          <w:sz w:val="24"/>
          <w:szCs w:val="24"/>
        </w:rPr>
      </w:pPr>
      <w:r>
        <w:rPr>
          <w:rFonts w:ascii="Times New Roman" w:hAnsi="Times New Roman" w:cs="Times New Roman"/>
          <w:sz w:val="24"/>
          <w:szCs w:val="24"/>
        </w:rPr>
        <w:t xml:space="preserve">- </w:t>
      </w:r>
      <w:r w:rsidR="00BF7BBC" w:rsidRPr="00136351">
        <w:rPr>
          <w:rFonts w:ascii="Times New Roman" w:hAnsi="Times New Roman" w:cs="Times New Roman"/>
          <w:sz w:val="24"/>
          <w:szCs w:val="24"/>
        </w:rPr>
        <w:t>Cover Page ....</w:t>
      </w:r>
      <w:r w:rsidR="00136351">
        <w:rPr>
          <w:rFonts w:ascii="Times New Roman" w:hAnsi="Times New Roman" w:cs="Times New Roman"/>
          <w:sz w:val="24"/>
          <w:szCs w:val="24"/>
        </w:rPr>
        <w:t>.......</w:t>
      </w:r>
      <w:r w:rsidR="00BF7BBC" w:rsidRPr="00136351">
        <w:rPr>
          <w:rFonts w:ascii="Times New Roman" w:hAnsi="Times New Roman" w:cs="Times New Roman"/>
          <w:sz w:val="24"/>
          <w:szCs w:val="24"/>
        </w:rPr>
        <w:t>...........................</w:t>
      </w:r>
      <w:r>
        <w:rPr>
          <w:rFonts w:ascii="Times New Roman" w:hAnsi="Times New Roman" w:cs="Times New Roman"/>
          <w:sz w:val="24"/>
          <w:szCs w:val="24"/>
        </w:rPr>
        <w:t>..</w:t>
      </w:r>
      <w:r w:rsidR="00BF7BBC" w:rsidRPr="00136351">
        <w:rPr>
          <w:rFonts w:ascii="Times New Roman" w:hAnsi="Times New Roman" w:cs="Times New Roman"/>
          <w:sz w:val="24"/>
          <w:szCs w:val="24"/>
        </w:rPr>
        <w:t>..................................................</w:t>
      </w:r>
      <w:r w:rsidR="007F5005">
        <w:rPr>
          <w:rFonts w:ascii="Times New Roman" w:hAnsi="Times New Roman" w:cs="Times New Roman"/>
          <w:sz w:val="24"/>
          <w:szCs w:val="24"/>
        </w:rPr>
        <w:t>............................. 1</w:t>
      </w:r>
    </w:p>
    <w:p w:rsidR="00BF7BBC" w:rsidRPr="00136351" w:rsidRDefault="0036424B" w:rsidP="004C3CED">
      <w:pPr>
        <w:jc w:val="both"/>
        <w:rPr>
          <w:rFonts w:ascii="Times New Roman" w:hAnsi="Times New Roman" w:cs="Times New Roman"/>
          <w:sz w:val="24"/>
          <w:szCs w:val="24"/>
        </w:rPr>
      </w:pPr>
      <w:r>
        <w:rPr>
          <w:rFonts w:ascii="Times New Roman" w:hAnsi="Times New Roman" w:cs="Times New Roman"/>
          <w:sz w:val="24"/>
          <w:szCs w:val="24"/>
        </w:rPr>
        <w:t>-</w:t>
      </w:r>
      <w:r w:rsidR="00BF7BBC" w:rsidRPr="00136351">
        <w:rPr>
          <w:rFonts w:ascii="Times New Roman" w:hAnsi="Times New Roman" w:cs="Times New Roman"/>
          <w:sz w:val="24"/>
          <w:szCs w:val="24"/>
        </w:rPr>
        <w:t xml:space="preserve"> Declaration .............................</w:t>
      </w:r>
      <w:r w:rsidR="00136351">
        <w:rPr>
          <w:rFonts w:ascii="Times New Roman" w:hAnsi="Times New Roman" w:cs="Times New Roman"/>
          <w:sz w:val="24"/>
          <w:szCs w:val="24"/>
        </w:rPr>
        <w:t>........</w:t>
      </w:r>
      <w:r>
        <w:rPr>
          <w:rFonts w:ascii="Times New Roman" w:hAnsi="Times New Roman" w:cs="Times New Roman"/>
          <w:sz w:val="24"/>
          <w:szCs w:val="24"/>
        </w:rPr>
        <w:t>.</w:t>
      </w:r>
      <w:r w:rsidR="00136351">
        <w:rPr>
          <w:rFonts w:ascii="Times New Roman" w:hAnsi="Times New Roman" w:cs="Times New Roman"/>
          <w:sz w:val="24"/>
          <w:szCs w:val="24"/>
        </w:rPr>
        <w:t>.................</w:t>
      </w:r>
      <w:r w:rsidR="00BF7BBC" w:rsidRPr="00136351">
        <w:rPr>
          <w:rFonts w:ascii="Times New Roman" w:hAnsi="Times New Roman" w:cs="Times New Roman"/>
          <w:sz w:val="24"/>
          <w:szCs w:val="24"/>
        </w:rPr>
        <w:t>......................................</w:t>
      </w:r>
      <w:r w:rsidR="007F5005">
        <w:rPr>
          <w:rFonts w:ascii="Times New Roman" w:hAnsi="Times New Roman" w:cs="Times New Roman"/>
          <w:sz w:val="24"/>
          <w:szCs w:val="24"/>
        </w:rPr>
        <w:t>.......................... 2</w:t>
      </w:r>
    </w:p>
    <w:p w:rsidR="00BF7BBC" w:rsidRPr="00136351" w:rsidRDefault="0036424B" w:rsidP="004C3CED">
      <w:pPr>
        <w:jc w:val="both"/>
        <w:rPr>
          <w:rFonts w:ascii="Times New Roman" w:hAnsi="Times New Roman" w:cs="Times New Roman"/>
          <w:sz w:val="24"/>
          <w:szCs w:val="24"/>
        </w:rPr>
      </w:pPr>
      <w:r>
        <w:rPr>
          <w:rFonts w:ascii="Times New Roman" w:hAnsi="Times New Roman" w:cs="Times New Roman"/>
          <w:sz w:val="24"/>
          <w:szCs w:val="24"/>
        </w:rPr>
        <w:t xml:space="preserve">- </w:t>
      </w:r>
      <w:r w:rsidR="00BF7BBC" w:rsidRPr="00136351">
        <w:rPr>
          <w:rFonts w:ascii="Times New Roman" w:hAnsi="Times New Roman" w:cs="Times New Roman"/>
          <w:sz w:val="24"/>
          <w:szCs w:val="24"/>
        </w:rPr>
        <w:t>Certificate .....................................</w:t>
      </w:r>
      <w:r>
        <w:rPr>
          <w:rFonts w:ascii="Times New Roman" w:hAnsi="Times New Roman" w:cs="Times New Roman"/>
          <w:sz w:val="24"/>
          <w:szCs w:val="24"/>
        </w:rPr>
        <w:t>..</w:t>
      </w:r>
      <w:r w:rsidR="00BF7BBC" w:rsidRPr="00136351">
        <w:rPr>
          <w:rFonts w:ascii="Times New Roman" w:hAnsi="Times New Roman" w:cs="Times New Roman"/>
          <w:sz w:val="24"/>
          <w:szCs w:val="24"/>
        </w:rPr>
        <w:t>..............</w:t>
      </w:r>
      <w:r w:rsidR="00136351">
        <w:rPr>
          <w:rFonts w:ascii="Times New Roman" w:hAnsi="Times New Roman" w:cs="Times New Roman"/>
          <w:sz w:val="24"/>
          <w:szCs w:val="24"/>
        </w:rPr>
        <w:t>..</w:t>
      </w:r>
      <w:r w:rsidR="00BF7BBC" w:rsidRPr="00136351">
        <w:rPr>
          <w:rFonts w:ascii="Times New Roman" w:hAnsi="Times New Roman" w:cs="Times New Roman"/>
          <w:sz w:val="24"/>
          <w:szCs w:val="24"/>
        </w:rPr>
        <w:t>....................................</w:t>
      </w:r>
      <w:r w:rsidR="007F5005">
        <w:rPr>
          <w:rFonts w:ascii="Times New Roman" w:hAnsi="Times New Roman" w:cs="Times New Roman"/>
          <w:sz w:val="24"/>
          <w:szCs w:val="24"/>
        </w:rPr>
        <w:t>............................. 3</w:t>
      </w:r>
    </w:p>
    <w:p w:rsidR="00BF7BBC" w:rsidRDefault="0036424B" w:rsidP="004C3CED">
      <w:pPr>
        <w:jc w:val="both"/>
        <w:rPr>
          <w:rFonts w:ascii="Times New Roman" w:hAnsi="Times New Roman" w:cs="Times New Roman"/>
          <w:sz w:val="24"/>
          <w:szCs w:val="24"/>
        </w:rPr>
      </w:pPr>
      <w:r>
        <w:rPr>
          <w:rFonts w:ascii="Times New Roman" w:hAnsi="Times New Roman" w:cs="Times New Roman"/>
          <w:sz w:val="24"/>
          <w:szCs w:val="24"/>
        </w:rPr>
        <w:t xml:space="preserve">- </w:t>
      </w:r>
      <w:r w:rsidR="00BF7BBC" w:rsidRPr="00136351">
        <w:rPr>
          <w:rFonts w:ascii="Times New Roman" w:hAnsi="Times New Roman" w:cs="Times New Roman"/>
          <w:sz w:val="24"/>
          <w:szCs w:val="24"/>
        </w:rPr>
        <w:t>Acknowledgement ......................</w:t>
      </w:r>
      <w:r>
        <w:rPr>
          <w:rFonts w:ascii="Times New Roman" w:hAnsi="Times New Roman" w:cs="Times New Roman"/>
          <w:sz w:val="24"/>
          <w:szCs w:val="24"/>
        </w:rPr>
        <w:t>..</w:t>
      </w:r>
      <w:r w:rsidR="00BF7BBC" w:rsidRPr="00136351">
        <w:rPr>
          <w:rFonts w:ascii="Times New Roman" w:hAnsi="Times New Roman" w:cs="Times New Roman"/>
          <w:sz w:val="24"/>
          <w:szCs w:val="24"/>
        </w:rPr>
        <w:t>...............................</w:t>
      </w:r>
      <w:r w:rsidR="00136351">
        <w:rPr>
          <w:rFonts w:ascii="Times New Roman" w:hAnsi="Times New Roman" w:cs="Times New Roman"/>
          <w:sz w:val="24"/>
          <w:szCs w:val="24"/>
        </w:rPr>
        <w:t>..................</w:t>
      </w:r>
      <w:r w:rsidR="00BF7BBC" w:rsidRPr="00136351">
        <w:rPr>
          <w:rFonts w:ascii="Times New Roman" w:hAnsi="Times New Roman" w:cs="Times New Roman"/>
          <w:sz w:val="24"/>
          <w:szCs w:val="24"/>
        </w:rPr>
        <w:t>....</w:t>
      </w:r>
      <w:r w:rsidR="007F5005">
        <w:rPr>
          <w:rFonts w:ascii="Times New Roman" w:hAnsi="Times New Roman" w:cs="Times New Roman"/>
          <w:sz w:val="24"/>
          <w:szCs w:val="24"/>
        </w:rPr>
        <w:t>.............................. 4</w:t>
      </w:r>
    </w:p>
    <w:p w:rsidR="0036424B" w:rsidRPr="00136351" w:rsidRDefault="0036424B" w:rsidP="004C3CED">
      <w:pPr>
        <w:jc w:val="both"/>
        <w:rPr>
          <w:rFonts w:ascii="Times New Roman" w:hAnsi="Times New Roman" w:cs="Times New Roman"/>
          <w:sz w:val="24"/>
          <w:szCs w:val="24"/>
        </w:rPr>
      </w:pPr>
    </w:p>
    <w:p w:rsidR="00BF7BBC" w:rsidRPr="00136351" w:rsidRDefault="0036424B" w:rsidP="004C3CED">
      <w:pPr>
        <w:jc w:val="both"/>
        <w:rPr>
          <w:rFonts w:ascii="Times New Roman" w:hAnsi="Times New Roman" w:cs="Times New Roman"/>
          <w:sz w:val="24"/>
          <w:szCs w:val="24"/>
        </w:rPr>
      </w:pPr>
      <w:r>
        <w:rPr>
          <w:rFonts w:ascii="Times New Roman" w:hAnsi="Times New Roman" w:cs="Times New Roman"/>
          <w:sz w:val="24"/>
          <w:szCs w:val="24"/>
        </w:rPr>
        <w:t>1</w:t>
      </w:r>
      <w:r w:rsidR="00BF7BBC" w:rsidRPr="00136351">
        <w:rPr>
          <w:rFonts w:ascii="Times New Roman" w:hAnsi="Times New Roman" w:cs="Times New Roman"/>
          <w:sz w:val="24"/>
          <w:szCs w:val="24"/>
        </w:rPr>
        <w:t xml:space="preserve">. </w:t>
      </w:r>
      <w:hyperlink w:anchor="_1._Introduction" w:history="1">
        <w:r w:rsidR="00BF7BBC" w:rsidRPr="001960E8">
          <w:rPr>
            <w:rStyle w:val="Hyperlink"/>
            <w:rFonts w:ascii="Times New Roman" w:hAnsi="Times New Roman" w:cs="Times New Roman"/>
            <w:sz w:val="24"/>
            <w:szCs w:val="24"/>
            <w:u w:val="none"/>
          </w:rPr>
          <w:t>Introduction ......................</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r w:rsidR="00136351"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7F5005">
        <w:rPr>
          <w:rFonts w:ascii="Times New Roman" w:hAnsi="Times New Roman" w:cs="Times New Roman"/>
          <w:sz w:val="24"/>
          <w:szCs w:val="24"/>
        </w:rPr>
        <w:t xml:space="preserve"> 6</w:t>
      </w:r>
    </w:p>
    <w:p w:rsidR="00BF7BBC" w:rsidRPr="00136351" w:rsidRDefault="0036424B" w:rsidP="004C3CED">
      <w:pPr>
        <w:jc w:val="both"/>
        <w:rPr>
          <w:rFonts w:ascii="Times New Roman" w:hAnsi="Times New Roman" w:cs="Times New Roman"/>
          <w:sz w:val="24"/>
          <w:szCs w:val="24"/>
        </w:rPr>
      </w:pPr>
      <w:r>
        <w:rPr>
          <w:rFonts w:ascii="Times New Roman" w:hAnsi="Times New Roman" w:cs="Times New Roman"/>
          <w:sz w:val="24"/>
          <w:szCs w:val="24"/>
        </w:rPr>
        <w:t>2</w:t>
      </w:r>
      <w:r w:rsidR="00BF7BBC" w:rsidRPr="00136351">
        <w:rPr>
          <w:rFonts w:ascii="Times New Roman" w:hAnsi="Times New Roman" w:cs="Times New Roman"/>
          <w:sz w:val="24"/>
          <w:szCs w:val="24"/>
        </w:rPr>
        <w:t xml:space="preserve">. </w:t>
      </w:r>
      <w:hyperlink w:anchor="_2._Source_of" w:history="1">
        <w:r w:rsidR="00BF7BBC" w:rsidRPr="001960E8">
          <w:rPr>
            <w:rStyle w:val="Hyperlink"/>
            <w:rFonts w:ascii="Times New Roman" w:hAnsi="Times New Roman" w:cs="Times New Roman"/>
            <w:sz w:val="24"/>
            <w:szCs w:val="24"/>
            <w:u w:val="none"/>
          </w:rPr>
          <w:t>Source of Dataset ........................</w:t>
        </w:r>
        <w:r w:rsidR="00380309" w:rsidRPr="001960E8">
          <w:rPr>
            <w:rStyle w:val="Hyperlink"/>
            <w:rFonts w:ascii="Times New Roman" w:hAnsi="Times New Roman" w:cs="Times New Roman"/>
            <w:sz w:val="24"/>
            <w:szCs w:val="24"/>
            <w:u w:val="none"/>
          </w:rPr>
          <w:t>..............................................</w:t>
        </w:r>
        <w:r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7F5005">
        <w:rPr>
          <w:rFonts w:ascii="Times New Roman" w:hAnsi="Times New Roman" w:cs="Times New Roman"/>
          <w:sz w:val="24"/>
          <w:szCs w:val="24"/>
        </w:rPr>
        <w:t xml:space="preserve"> 7</w:t>
      </w:r>
    </w:p>
    <w:p w:rsidR="00BF7BBC" w:rsidRPr="001960E8" w:rsidRDefault="0036424B" w:rsidP="004C3CED">
      <w:pPr>
        <w:jc w:val="both"/>
        <w:rPr>
          <w:rFonts w:ascii="Times New Roman" w:hAnsi="Times New Roman" w:cs="Times New Roman"/>
          <w:sz w:val="24"/>
          <w:szCs w:val="24"/>
        </w:rPr>
      </w:pPr>
      <w:r>
        <w:rPr>
          <w:rFonts w:ascii="Times New Roman" w:hAnsi="Times New Roman" w:cs="Times New Roman"/>
          <w:sz w:val="24"/>
          <w:szCs w:val="24"/>
        </w:rPr>
        <w:t>3</w:t>
      </w:r>
      <w:r w:rsidR="00BF7BBC" w:rsidRPr="00136351">
        <w:rPr>
          <w:rFonts w:ascii="Times New Roman" w:hAnsi="Times New Roman" w:cs="Times New Roman"/>
          <w:sz w:val="24"/>
          <w:szCs w:val="24"/>
        </w:rPr>
        <w:t xml:space="preserve">. </w:t>
      </w:r>
      <w:hyperlink w:anchor="_3._EDA_Process" w:history="1">
        <w:r w:rsidR="00BF7BBC" w:rsidRPr="001960E8">
          <w:rPr>
            <w:rStyle w:val="Hyperlink"/>
            <w:rFonts w:ascii="Times New Roman" w:hAnsi="Times New Roman" w:cs="Times New Roman"/>
            <w:sz w:val="24"/>
            <w:szCs w:val="24"/>
            <w:u w:val="none"/>
          </w:rPr>
          <w:t>EDA Process ....................................</w:t>
        </w:r>
        <w:r w:rsidR="00380309" w:rsidRPr="001960E8">
          <w:rPr>
            <w:rStyle w:val="Hyperlink"/>
            <w:rFonts w:ascii="Times New Roman" w:hAnsi="Times New Roman" w:cs="Times New Roman"/>
            <w:sz w:val="24"/>
            <w:szCs w:val="24"/>
            <w:u w:val="none"/>
          </w:rPr>
          <w:t>............................................</w:t>
        </w:r>
        <w:r w:rsidR="00136351"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A133C5">
        <w:rPr>
          <w:rFonts w:ascii="Times New Roman" w:hAnsi="Times New Roman" w:cs="Times New Roman"/>
          <w:sz w:val="24"/>
          <w:szCs w:val="24"/>
        </w:rPr>
        <w:t xml:space="preserve"> 8</w:t>
      </w:r>
    </w:p>
    <w:p w:rsidR="00BF7BBC" w:rsidRPr="001960E8" w:rsidRDefault="0036424B" w:rsidP="004C3CED">
      <w:pPr>
        <w:jc w:val="both"/>
        <w:rPr>
          <w:rFonts w:ascii="Times New Roman" w:hAnsi="Times New Roman" w:cs="Times New Roman"/>
          <w:sz w:val="24"/>
          <w:szCs w:val="24"/>
        </w:rPr>
      </w:pPr>
      <w:r w:rsidRPr="001960E8">
        <w:rPr>
          <w:rFonts w:ascii="Times New Roman" w:hAnsi="Times New Roman" w:cs="Times New Roman"/>
          <w:sz w:val="24"/>
          <w:szCs w:val="24"/>
        </w:rPr>
        <w:t>4</w:t>
      </w:r>
      <w:r w:rsidR="00BF7BBC" w:rsidRPr="001960E8">
        <w:rPr>
          <w:rFonts w:ascii="Times New Roman" w:hAnsi="Times New Roman" w:cs="Times New Roman"/>
          <w:sz w:val="24"/>
          <w:szCs w:val="24"/>
        </w:rPr>
        <w:t xml:space="preserve">. </w:t>
      </w:r>
      <w:hyperlink w:anchor="_4.1_Impact_of" w:history="1">
        <w:r w:rsidR="00BF7BBC" w:rsidRPr="001960E8">
          <w:rPr>
            <w:rStyle w:val="Hyperlink"/>
            <w:rFonts w:ascii="Times New Roman" w:hAnsi="Times New Roman" w:cs="Times New Roman"/>
            <w:sz w:val="24"/>
            <w:szCs w:val="24"/>
            <w:u w:val="none"/>
          </w:rPr>
          <w:t>Analysis on Dataset ...................................</w:t>
        </w:r>
        <w:r w:rsidR="00380309" w:rsidRPr="001960E8">
          <w:rPr>
            <w:rStyle w:val="Hyperlink"/>
            <w:rFonts w:ascii="Times New Roman" w:hAnsi="Times New Roman" w:cs="Times New Roman"/>
            <w:sz w:val="24"/>
            <w:szCs w:val="24"/>
            <w:u w:val="none"/>
          </w:rPr>
          <w:t>.....................</w:t>
        </w:r>
        <w:r w:rsidR="00136351" w:rsidRPr="001960E8">
          <w:rPr>
            <w:rStyle w:val="Hyperlink"/>
            <w:rFonts w:ascii="Times New Roman" w:hAnsi="Times New Roman" w:cs="Times New Roman"/>
            <w:sz w:val="24"/>
            <w:szCs w:val="24"/>
            <w:u w:val="none"/>
          </w:rPr>
          <w:t>.........</w:t>
        </w:r>
        <w:r w:rsidR="007F5005">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7F5005">
        <w:rPr>
          <w:rFonts w:ascii="Times New Roman" w:hAnsi="Times New Roman" w:cs="Times New Roman"/>
          <w:sz w:val="24"/>
          <w:szCs w:val="24"/>
        </w:rPr>
        <w:t xml:space="preserve"> 12</w:t>
      </w:r>
    </w:p>
    <w:p w:rsidR="00BF7BBC" w:rsidRPr="001960E8" w:rsidRDefault="0036424B" w:rsidP="004C3CED">
      <w:pPr>
        <w:jc w:val="both"/>
        <w:rPr>
          <w:rFonts w:ascii="Times New Roman" w:hAnsi="Times New Roman" w:cs="Times New Roman"/>
          <w:sz w:val="24"/>
          <w:szCs w:val="24"/>
        </w:rPr>
      </w:pPr>
      <w:r w:rsidRPr="001960E8">
        <w:rPr>
          <w:rFonts w:ascii="Times New Roman" w:hAnsi="Times New Roman" w:cs="Times New Roman"/>
          <w:sz w:val="24"/>
          <w:szCs w:val="24"/>
        </w:rPr>
        <w:t>5</w:t>
      </w:r>
      <w:r w:rsidR="00BF7BBC" w:rsidRPr="00AB5266">
        <w:rPr>
          <w:rFonts w:ascii="Times New Roman" w:hAnsi="Times New Roman" w:cs="Times New Roman"/>
          <w:sz w:val="24"/>
          <w:szCs w:val="24"/>
        </w:rPr>
        <w:t xml:space="preserve">. </w:t>
      </w:r>
      <w:hyperlink w:anchor="_5._Conclusion" w:history="1">
        <w:r w:rsidR="00BF7BBC" w:rsidRPr="00AB5266">
          <w:rPr>
            <w:rStyle w:val="Hyperlink"/>
            <w:rFonts w:ascii="Times New Roman" w:hAnsi="Times New Roman" w:cs="Times New Roman"/>
            <w:sz w:val="24"/>
            <w:szCs w:val="24"/>
            <w:u w:val="none"/>
          </w:rPr>
          <w:t>Conclusion ...............</w:t>
        </w:r>
        <w:r w:rsidR="00380309" w:rsidRPr="00AB5266">
          <w:rPr>
            <w:rStyle w:val="Hyperlink"/>
            <w:rFonts w:ascii="Times New Roman" w:hAnsi="Times New Roman" w:cs="Times New Roman"/>
            <w:sz w:val="24"/>
            <w:szCs w:val="24"/>
            <w:u w:val="none"/>
          </w:rPr>
          <w:t>............................................</w:t>
        </w:r>
        <w:r w:rsidRPr="00AB5266">
          <w:rPr>
            <w:rStyle w:val="Hyperlink"/>
            <w:rFonts w:ascii="Times New Roman" w:hAnsi="Times New Roman" w:cs="Times New Roman"/>
            <w:sz w:val="24"/>
            <w:szCs w:val="24"/>
            <w:u w:val="none"/>
          </w:rPr>
          <w:t>..............</w:t>
        </w:r>
        <w:r w:rsidR="00BF7BBC" w:rsidRPr="00AB5266">
          <w:rPr>
            <w:rStyle w:val="Hyperlink"/>
            <w:rFonts w:ascii="Times New Roman" w:hAnsi="Times New Roman" w:cs="Times New Roman"/>
            <w:sz w:val="24"/>
            <w:szCs w:val="24"/>
            <w:u w:val="none"/>
          </w:rPr>
          <w:t>..........................................</w:t>
        </w:r>
      </w:hyperlink>
      <w:r w:rsidR="00A133C5">
        <w:rPr>
          <w:rFonts w:ascii="Times New Roman" w:hAnsi="Times New Roman" w:cs="Times New Roman"/>
          <w:sz w:val="24"/>
          <w:szCs w:val="24"/>
        </w:rPr>
        <w:t xml:space="preserve"> 18</w:t>
      </w:r>
    </w:p>
    <w:p w:rsidR="00BF7BBC" w:rsidRPr="001960E8" w:rsidRDefault="0036424B" w:rsidP="004C3CED">
      <w:pPr>
        <w:jc w:val="both"/>
        <w:rPr>
          <w:rFonts w:ascii="Times New Roman" w:hAnsi="Times New Roman" w:cs="Times New Roman"/>
          <w:sz w:val="24"/>
          <w:szCs w:val="24"/>
        </w:rPr>
      </w:pPr>
      <w:r w:rsidRPr="001960E8">
        <w:rPr>
          <w:rFonts w:ascii="Times New Roman" w:hAnsi="Times New Roman" w:cs="Times New Roman"/>
          <w:sz w:val="24"/>
          <w:szCs w:val="24"/>
        </w:rPr>
        <w:t>6</w:t>
      </w:r>
      <w:r w:rsidR="00BF7BBC" w:rsidRPr="001960E8">
        <w:rPr>
          <w:rFonts w:ascii="Times New Roman" w:hAnsi="Times New Roman" w:cs="Times New Roman"/>
          <w:sz w:val="24"/>
          <w:szCs w:val="24"/>
        </w:rPr>
        <w:t xml:space="preserve">. </w:t>
      </w:r>
      <w:hyperlink w:anchor="_6._Future_Scope" w:history="1">
        <w:r w:rsidR="00BF7BBC" w:rsidRPr="001960E8">
          <w:rPr>
            <w:rStyle w:val="Hyperlink"/>
            <w:rFonts w:ascii="Times New Roman" w:hAnsi="Times New Roman" w:cs="Times New Roman"/>
            <w:sz w:val="24"/>
            <w:szCs w:val="24"/>
            <w:u w:val="none"/>
          </w:rPr>
          <w:t>Future Scope ................</w:t>
        </w:r>
        <w:r w:rsidR="00380309" w:rsidRPr="001960E8">
          <w:rPr>
            <w:rStyle w:val="Hyperlink"/>
            <w:rFonts w:ascii="Times New Roman" w:hAnsi="Times New Roman" w:cs="Times New Roman"/>
            <w:sz w:val="24"/>
            <w:szCs w:val="24"/>
            <w:u w:val="none"/>
          </w:rPr>
          <w:t>..........</w:t>
        </w:r>
        <w:r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A133C5">
        <w:rPr>
          <w:rFonts w:ascii="Times New Roman" w:hAnsi="Times New Roman" w:cs="Times New Roman"/>
          <w:sz w:val="24"/>
          <w:szCs w:val="24"/>
        </w:rPr>
        <w:t xml:space="preserve"> 19</w:t>
      </w:r>
    </w:p>
    <w:p w:rsidR="00486DE5" w:rsidRPr="00136351" w:rsidRDefault="0036424B" w:rsidP="004C3CED">
      <w:pPr>
        <w:jc w:val="both"/>
        <w:rPr>
          <w:rFonts w:ascii="Times New Roman" w:hAnsi="Times New Roman" w:cs="Times New Roman"/>
          <w:sz w:val="24"/>
          <w:szCs w:val="24"/>
        </w:rPr>
      </w:pPr>
      <w:r w:rsidRPr="001960E8">
        <w:rPr>
          <w:rFonts w:ascii="Times New Roman" w:hAnsi="Times New Roman" w:cs="Times New Roman"/>
          <w:sz w:val="24"/>
          <w:szCs w:val="24"/>
        </w:rPr>
        <w:t>7</w:t>
      </w:r>
      <w:r w:rsidR="00BF7BBC" w:rsidRPr="001960E8">
        <w:rPr>
          <w:rFonts w:ascii="Times New Roman" w:hAnsi="Times New Roman" w:cs="Times New Roman"/>
          <w:sz w:val="24"/>
          <w:szCs w:val="24"/>
        </w:rPr>
        <w:t xml:space="preserve">. </w:t>
      </w:r>
      <w:hyperlink w:anchor="_7._References" w:history="1">
        <w:r w:rsidR="00BF7BBC" w:rsidRPr="001960E8">
          <w:rPr>
            <w:rStyle w:val="Hyperlink"/>
            <w:rFonts w:ascii="Times New Roman" w:hAnsi="Times New Roman" w:cs="Times New Roman"/>
            <w:sz w:val="24"/>
            <w:szCs w:val="24"/>
            <w:u w:val="none"/>
          </w:rPr>
          <w:t>References ...............................</w:t>
        </w:r>
        <w:r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Pr="001960E8">
          <w:rPr>
            <w:rStyle w:val="Hyperlink"/>
            <w:rFonts w:ascii="Times New Roman" w:hAnsi="Times New Roman" w:cs="Times New Roman"/>
            <w:sz w:val="24"/>
            <w:szCs w:val="24"/>
            <w:u w:val="none"/>
          </w:rPr>
          <w:t>.....................</w:t>
        </w:r>
        <w:r w:rsidR="00380309" w:rsidRPr="001960E8">
          <w:rPr>
            <w:rStyle w:val="Hyperlink"/>
            <w:rFonts w:ascii="Times New Roman" w:hAnsi="Times New Roman" w:cs="Times New Roman"/>
            <w:sz w:val="24"/>
            <w:szCs w:val="24"/>
            <w:u w:val="none"/>
          </w:rPr>
          <w:t>..................</w:t>
        </w:r>
        <w:r w:rsidR="00BF7BBC" w:rsidRPr="001960E8">
          <w:rPr>
            <w:rStyle w:val="Hyperlink"/>
            <w:rFonts w:ascii="Times New Roman" w:hAnsi="Times New Roman" w:cs="Times New Roman"/>
            <w:sz w:val="24"/>
            <w:szCs w:val="24"/>
            <w:u w:val="none"/>
          </w:rPr>
          <w:t>........................</w:t>
        </w:r>
      </w:hyperlink>
      <w:r w:rsidR="00A133C5">
        <w:rPr>
          <w:rFonts w:ascii="Times New Roman" w:hAnsi="Times New Roman" w:cs="Times New Roman"/>
          <w:sz w:val="24"/>
          <w:szCs w:val="24"/>
        </w:rPr>
        <w:t xml:space="preserve"> 21</w:t>
      </w:r>
      <w:r w:rsidR="00486DE5" w:rsidRPr="00136351">
        <w:rPr>
          <w:rFonts w:ascii="Times New Roman" w:hAnsi="Times New Roman" w:cs="Times New Roman"/>
          <w:b/>
          <w:bCs/>
          <w:sz w:val="24"/>
          <w:szCs w:val="24"/>
        </w:rPr>
        <w:br w:type="page"/>
      </w:r>
    </w:p>
    <w:p w:rsidR="00645906" w:rsidRPr="00866319" w:rsidRDefault="00EA4430" w:rsidP="004C3CED">
      <w:pPr>
        <w:pStyle w:val="Heading1"/>
        <w:jc w:val="both"/>
        <w:rPr>
          <w:rFonts w:ascii="Times New Roman" w:hAnsi="Times New Roman" w:cs="Times New Roman"/>
          <w:color w:val="auto"/>
        </w:rPr>
      </w:pPr>
      <w:bookmarkStart w:id="0" w:name="_1._Introduction"/>
      <w:bookmarkEnd w:id="0"/>
      <w:r w:rsidRPr="00866319">
        <w:rPr>
          <w:rFonts w:ascii="Times New Roman" w:hAnsi="Times New Roman" w:cs="Times New Roman"/>
          <w:color w:val="auto"/>
        </w:rPr>
        <w:lastRenderedPageBreak/>
        <w:t>1. Introduction</w:t>
      </w:r>
    </w:p>
    <w:p w:rsidR="00E97802" w:rsidRPr="00E97802" w:rsidRDefault="00E97802" w:rsidP="00E97802">
      <w:pPr>
        <w:spacing w:before="100" w:beforeAutospacing="1" w:after="100" w:afterAutospacing="1" w:line="240" w:lineRule="auto"/>
        <w:jc w:val="both"/>
        <w:rPr>
          <w:rFonts w:ascii="Times New Roman" w:hAnsi="Times New Roman" w:cs="Times New Roman"/>
          <w:sz w:val="24"/>
          <w:szCs w:val="24"/>
        </w:rPr>
      </w:pPr>
      <w:r w:rsidRPr="00E97802">
        <w:rPr>
          <w:rFonts w:ascii="Times New Roman" w:hAnsi="Times New Roman" w:cs="Times New Roman"/>
          <w:sz w:val="24"/>
          <w:szCs w:val="24"/>
        </w:rPr>
        <w:t>Heart disease is a major global health challenge and a leading cause of mortality. Early detection is critical for timely intervention and effective treatment. With the increasing availability of medical datasets and data science tools, it is now possible to uncover meaningful patterns and build predictive models that support clinical decision-making.</w:t>
      </w:r>
    </w:p>
    <w:p w:rsidR="00E97802" w:rsidRPr="00E97802" w:rsidRDefault="00E97802" w:rsidP="00E97802">
      <w:pPr>
        <w:spacing w:before="100" w:beforeAutospacing="1" w:after="100" w:afterAutospacing="1" w:line="240" w:lineRule="auto"/>
        <w:jc w:val="both"/>
        <w:rPr>
          <w:rFonts w:ascii="Times New Roman" w:hAnsi="Times New Roman" w:cs="Times New Roman"/>
          <w:sz w:val="24"/>
          <w:szCs w:val="24"/>
        </w:rPr>
      </w:pPr>
      <w:r w:rsidRPr="00E97802">
        <w:rPr>
          <w:rFonts w:ascii="Times New Roman" w:hAnsi="Times New Roman" w:cs="Times New Roman"/>
          <w:sz w:val="24"/>
          <w:szCs w:val="24"/>
        </w:rPr>
        <w:t xml:space="preserve">This project, titled </w:t>
      </w:r>
      <w:r w:rsidRPr="00E97802">
        <w:rPr>
          <w:rFonts w:ascii="Times New Roman" w:hAnsi="Times New Roman" w:cs="Times New Roman"/>
          <w:b/>
          <w:bCs/>
          <w:sz w:val="24"/>
          <w:szCs w:val="24"/>
        </w:rPr>
        <w:t>“Heart Disease Analysis”</w:t>
      </w:r>
      <w:r w:rsidRPr="00E97802">
        <w:rPr>
          <w:rFonts w:ascii="Times New Roman" w:hAnsi="Times New Roman" w:cs="Times New Roman"/>
          <w:sz w:val="24"/>
          <w:szCs w:val="24"/>
        </w:rPr>
        <w:t>, focuses on analyzing the Cleveland Heart Disease dataset to uncover insights into the factors associated with the presence of heart disease. The dataset includes various medical attributes such as age, cholesterol level, resting blood pressure, and more, which are used to evaluate a patient’s risk level.</w:t>
      </w:r>
    </w:p>
    <w:p w:rsidR="00E97802" w:rsidRPr="00E97802" w:rsidRDefault="00E97802" w:rsidP="00E97802">
      <w:pPr>
        <w:spacing w:before="100" w:beforeAutospacing="1" w:after="100" w:afterAutospacing="1" w:line="240" w:lineRule="auto"/>
        <w:jc w:val="both"/>
        <w:rPr>
          <w:rFonts w:ascii="Times New Roman" w:hAnsi="Times New Roman" w:cs="Times New Roman"/>
          <w:sz w:val="24"/>
          <w:szCs w:val="24"/>
        </w:rPr>
      </w:pPr>
      <w:r w:rsidRPr="00E97802">
        <w:rPr>
          <w:rFonts w:ascii="Times New Roman" w:hAnsi="Times New Roman" w:cs="Times New Roman"/>
          <w:sz w:val="24"/>
          <w:szCs w:val="24"/>
        </w:rPr>
        <w:t>The project workflow is structured around the following key objectives:</w:t>
      </w:r>
    </w:p>
    <w:p w:rsidR="00E97802" w:rsidRPr="00E97802" w:rsidRDefault="00E97802" w:rsidP="00C10ADB">
      <w:pPr>
        <w:numPr>
          <w:ilvl w:val="0"/>
          <w:numId w:val="7"/>
        </w:numPr>
        <w:spacing w:before="100" w:beforeAutospacing="1" w:after="100" w:afterAutospacing="1" w:line="240" w:lineRule="auto"/>
        <w:jc w:val="both"/>
        <w:rPr>
          <w:rFonts w:ascii="Times New Roman" w:hAnsi="Times New Roman" w:cs="Times New Roman"/>
          <w:sz w:val="24"/>
          <w:szCs w:val="24"/>
        </w:rPr>
      </w:pPr>
      <w:r w:rsidRPr="00E97802">
        <w:rPr>
          <w:rFonts w:ascii="Times New Roman" w:hAnsi="Times New Roman" w:cs="Times New Roman"/>
          <w:b/>
          <w:bCs/>
          <w:sz w:val="24"/>
          <w:szCs w:val="24"/>
        </w:rPr>
        <w:t>Data Preprocessing and Python Programming</w:t>
      </w:r>
      <w:r w:rsidRPr="00E97802">
        <w:rPr>
          <w:rFonts w:ascii="Times New Roman" w:hAnsi="Times New Roman" w:cs="Times New Roman"/>
          <w:sz w:val="24"/>
          <w:szCs w:val="24"/>
        </w:rPr>
        <w:t xml:space="preserve"> – To load and preprocess the dataset using Python, implementing control structures and custom functions to handle missing values and encode categorical data for analysis.</w:t>
      </w:r>
    </w:p>
    <w:p w:rsidR="00E97802" w:rsidRPr="00E97802" w:rsidRDefault="00E97802" w:rsidP="00C10ADB">
      <w:pPr>
        <w:numPr>
          <w:ilvl w:val="0"/>
          <w:numId w:val="7"/>
        </w:numPr>
        <w:spacing w:before="100" w:beforeAutospacing="1" w:after="100" w:afterAutospacing="1" w:line="240" w:lineRule="auto"/>
        <w:jc w:val="both"/>
        <w:rPr>
          <w:rFonts w:ascii="Times New Roman" w:hAnsi="Times New Roman" w:cs="Times New Roman"/>
          <w:sz w:val="24"/>
          <w:szCs w:val="24"/>
        </w:rPr>
      </w:pPr>
      <w:r w:rsidRPr="00E97802">
        <w:rPr>
          <w:rFonts w:ascii="Times New Roman" w:hAnsi="Times New Roman" w:cs="Times New Roman"/>
          <w:b/>
          <w:bCs/>
          <w:sz w:val="24"/>
          <w:szCs w:val="24"/>
        </w:rPr>
        <w:t xml:space="preserve">Data Manipulation with </w:t>
      </w:r>
      <w:proofErr w:type="spellStart"/>
      <w:r w:rsidRPr="00E97802">
        <w:rPr>
          <w:rFonts w:ascii="Times New Roman" w:hAnsi="Times New Roman" w:cs="Times New Roman"/>
          <w:b/>
          <w:bCs/>
          <w:sz w:val="24"/>
          <w:szCs w:val="24"/>
        </w:rPr>
        <w:t>NumPy</w:t>
      </w:r>
      <w:proofErr w:type="spellEnd"/>
      <w:r w:rsidRPr="00E97802">
        <w:rPr>
          <w:rFonts w:ascii="Times New Roman" w:hAnsi="Times New Roman" w:cs="Times New Roman"/>
          <w:b/>
          <w:bCs/>
          <w:sz w:val="24"/>
          <w:szCs w:val="24"/>
        </w:rPr>
        <w:t xml:space="preserve"> and Pandas</w:t>
      </w:r>
      <w:r w:rsidRPr="00E97802">
        <w:rPr>
          <w:rFonts w:ascii="Times New Roman" w:hAnsi="Times New Roman" w:cs="Times New Roman"/>
          <w:sz w:val="24"/>
          <w:szCs w:val="24"/>
        </w:rPr>
        <w:t xml:space="preserve"> – To efficiently manipulate data using </w:t>
      </w:r>
      <w:proofErr w:type="spellStart"/>
      <w:r w:rsidRPr="00E97802">
        <w:rPr>
          <w:rFonts w:ascii="Times New Roman" w:hAnsi="Times New Roman" w:cs="Times New Roman"/>
          <w:sz w:val="24"/>
          <w:szCs w:val="24"/>
        </w:rPr>
        <w:t>NumPy</w:t>
      </w:r>
      <w:proofErr w:type="spellEnd"/>
      <w:r w:rsidRPr="00E97802">
        <w:rPr>
          <w:rFonts w:ascii="Times New Roman" w:hAnsi="Times New Roman" w:cs="Times New Roman"/>
          <w:sz w:val="24"/>
          <w:szCs w:val="24"/>
        </w:rPr>
        <w:t xml:space="preserve"> and Pandas for building structured and clean </w:t>
      </w:r>
      <w:proofErr w:type="spellStart"/>
      <w:r w:rsidRPr="00E97802">
        <w:rPr>
          <w:rFonts w:ascii="Times New Roman" w:hAnsi="Times New Roman" w:cs="Times New Roman"/>
          <w:sz w:val="24"/>
          <w:szCs w:val="24"/>
        </w:rPr>
        <w:t>dataframes</w:t>
      </w:r>
      <w:proofErr w:type="spellEnd"/>
      <w:r w:rsidRPr="00E97802">
        <w:rPr>
          <w:rFonts w:ascii="Times New Roman" w:hAnsi="Times New Roman" w:cs="Times New Roman"/>
          <w:sz w:val="24"/>
          <w:szCs w:val="24"/>
        </w:rPr>
        <w:t xml:space="preserve"> suitable for statistical modeling.</w:t>
      </w:r>
    </w:p>
    <w:p w:rsidR="00E97802" w:rsidRPr="00E97802" w:rsidRDefault="00E97802" w:rsidP="00C10ADB">
      <w:pPr>
        <w:numPr>
          <w:ilvl w:val="0"/>
          <w:numId w:val="7"/>
        </w:numPr>
        <w:spacing w:before="100" w:beforeAutospacing="1" w:after="100" w:afterAutospacing="1" w:line="240" w:lineRule="auto"/>
        <w:jc w:val="both"/>
        <w:rPr>
          <w:rFonts w:ascii="Times New Roman" w:hAnsi="Times New Roman" w:cs="Times New Roman"/>
          <w:sz w:val="24"/>
          <w:szCs w:val="24"/>
        </w:rPr>
      </w:pPr>
      <w:r w:rsidRPr="00E97802">
        <w:rPr>
          <w:rFonts w:ascii="Times New Roman" w:hAnsi="Times New Roman" w:cs="Times New Roman"/>
          <w:b/>
          <w:bCs/>
          <w:sz w:val="24"/>
          <w:szCs w:val="24"/>
        </w:rPr>
        <w:t>Exploratory Data Analysis (EDA)</w:t>
      </w:r>
      <w:r w:rsidRPr="00E97802">
        <w:rPr>
          <w:rFonts w:ascii="Times New Roman" w:hAnsi="Times New Roman" w:cs="Times New Roman"/>
          <w:sz w:val="24"/>
          <w:szCs w:val="24"/>
        </w:rPr>
        <w:t xml:space="preserve"> – To perform exploratory data analysis for identifying patterns, outliers, and correlations between key medical indicators and heart disease occurrence.</w:t>
      </w:r>
    </w:p>
    <w:p w:rsidR="00E97802" w:rsidRPr="00E97802" w:rsidRDefault="00E97802" w:rsidP="00C10ADB">
      <w:pPr>
        <w:numPr>
          <w:ilvl w:val="0"/>
          <w:numId w:val="7"/>
        </w:numPr>
        <w:spacing w:before="100" w:beforeAutospacing="1" w:after="100" w:afterAutospacing="1" w:line="240" w:lineRule="auto"/>
        <w:jc w:val="both"/>
        <w:rPr>
          <w:rFonts w:ascii="Times New Roman" w:hAnsi="Times New Roman" w:cs="Times New Roman"/>
          <w:sz w:val="24"/>
          <w:szCs w:val="24"/>
        </w:rPr>
      </w:pPr>
      <w:r w:rsidRPr="00E97802">
        <w:rPr>
          <w:rFonts w:ascii="Times New Roman" w:hAnsi="Times New Roman" w:cs="Times New Roman"/>
          <w:b/>
          <w:bCs/>
          <w:sz w:val="24"/>
          <w:szCs w:val="24"/>
        </w:rPr>
        <w:t xml:space="preserve">Data Visualization Using </w:t>
      </w:r>
      <w:proofErr w:type="spellStart"/>
      <w:r w:rsidRPr="00E97802">
        <w:rPr>
          <w:rFonts w:ascii="Times New Roman" w:hAnsi="Times New Roman" w:cs="Times New Roman"/>
          <w:b/>
          <w:bCs/>
          <w:sz w:val="24"/>
          <w:szCs w:val="24"/>
        </w:rPr>
        <w:t>Matplotlib</w:t>
      </w:r>
      <w:proofErr w:type="spellEnd"/>
      <w:r w:rsidRPr="00E97802">
        <w:rPr>
          <w:rFonts w:ascii="Times New Roman" w:hAnsi="Times New Roman" w:cs="Times New Roman"/>
          <w:b/>
          <w:bCs/>
          <w:sz w:val="24"/>
          <w:szCs w:val="24"/>
        </w:rPr>
        <w:t xml:space="preserve"> and </w:t>
      </w:r>
      <w:proofErr w:type="spellStart"/>
      <w:r w:rsidRPr="00E97802">
        <w:rPr>
          <w:rFonts w:ascii="Times New Roman" w:hAnsi="Times New Roman" w:cs="Times New Roman"/>
          <w:b/>
          <w:bCs/>
          <w:sz w:val="24"/>
          <w:szCs w:val="24"/>
        </w:rPr>
        <w:t>Seaborn</w:t>
      </w:r>
      <w:proofErr w:type="spellEnd"/>
      <w:r w:rsidRPr="00E97802">
        <w:rPr>
          <w:rFonts w:ascii="Times New Roman" w:hAnsi="Times New Roman" w:cs="Times New Roman"/>
          <w:sz w:val="24"/>
          <w:szCs w:val="24"/>
        </w:rPr>
        <w:t xml:space="preserve"> – To generate meaningful visualizations that reveal relationships in the data and highlight how variables like age, cholesterol, and heart rate relate to heart disease risk.</w:t>
      </w:r>
    </w:p>
    <w:p w:rsidR="00E97802" w:rsidRPr="00E97802" w:rsidRDefault="00E97802" w:rsidP="00C10ADB">
      <w:pPr>
        <w:numPr>
          <w:ilvl w:val="0"/>
          <w:numId w:val="7"/>
        </w:numPr>
        <w:spacing w:before="100" w:beforeAutospacing="1" w:after="100" w:afterAutospacing="1" w:line="240" w:lineRule="auto"/>
        <w:jc w:val="both"/>
        <w:rPr>
          <w:rFonts w:ascii="Times New Roman" w:hAnsi="Times New Roman" w:cs="Times New Roman"/>
          <w:sz w:val="24"/>
          <w:szCs w:val="24"/>
        </w:rPr>
      </w:pPr>
      <w:r w:rsidRPr="00E97802">
        <w:rPr>
          <w:rFonts w:ascii="Times New Roman" w:hAnsi="Times New Roman" w:cs="Times New Roman"/>
          <w:b/>
          <w:bCs/>
          <w:sz w:val="24"/>
          <w:szCs w:val="24"/>
        </w:rPr>
        <w:t>Predictive Modeling and Result Interpretation</w:t>
      </w:r>
      <w:r w:rsidRPr="00E97802">
        <w:rPr>
          <w:rFonts w:ascii="Times New Roman" w:hAnsi="Times New Roman" w:cs="Times New Roman"/>
          <w:sz w:val="24"/>
          <w:szCs w:val="24"/>
        </w:rPr>
        <w:t xml:space="preserve"> – To build and evaluate a logistic regression model to predict heart disease presence, and to interpret the influence of individual features to support medically relevant conclusions.</w:t>
      </w:r>
    </w:p>
    <w:p w:rsidR="00E97802" w:rsidRPr="00E97802" w:rsidRDefault="00E97802" w:rsidP="00E97802">
      <w:pPr>
        <w:spacing w:before="100" w:beforeAutospacing="1" w:after="100" w:afterAutospacing="1" w:line="240" w:lineRule="auto"/>
        <w:jc w:val="both"/>
        <w:rPr>
          <w:rFonts w:ascii="Times New Roman" w:hAnsi="Times New Roman" w:cs="Times New Roman"/>
          <w:sz w:val="24"/>
          <w:szCs w:val="24"/>
        </w:rPr>
      </w:pPr>
      <w:r w:rsidRPr="00E97802">
        <w:rPr>
          <w:rFonts w:ascii="Times New Roman" w:hAnsi="Times New Roman" w:cs="Times New Roman"/>
          <w:sz w:val="24"/>
          <w:szCs w:val="24"/>
        </w:rPr>
        <w:t xml:space="preserve">The analysis leverages Python libraries such </w:t>
      </w:r>
      <w:r w:rsidRPr="00E97802">
        <w:rPr>
          <w:rFonts w:ascii="Times New Roman" w:hAnsi="Times New Roman" w:cs="Times New Roman"/>
          <w:b/>
          <w:sz w:val="24"/>
          <w:szCs w:val="24"/>
        </w:rPr>
        <w:t xml:space="preserve">as Pandas, </w:t>
      </w:r>
      <w:proofErr w:type="spellStart"/>
      <w:r w:rsidRPr="00E97802">
        <w:rPr>
          <w:rFonts w:ascii="Times New Roman" w:hAnsi="Times New Roman" w:cs="Times New Roman"/>
          <w:b/>
          <w:sz w:val="24"/>
          <w:szCs w:val="24"/>
        </w:rPr>
        <w:t>NumPy</w:t>
      </w:r>
      <w:proofErr w:type="spellEnd"/>
      <w:r w:rsidRPr="00E97802">
        <w:rPr>
          <w:rFonts w:ascii="Times New Roman" w:hAnsi="Times New Roman" w:cs="Times New Roman"/>
          <w:b/>
          <w:sz w:val="24"/>
          <w:szCs w:val="24"/>
        </w:rPr>
        <w:t xml:space="preserve">, </w:t>
      </w:r>
      <w:proofErr w:type="spellStart"/>
      <w:r w:rsidRPr="00E97802">
        <w:rPr>
          <w:rFonts w:ascii="Times New Roman" w:hAnsi="Times New Roman" w:cs="Times New Roman"/>
          <w:b/>
          <w:sz w:val="24"/>
          <w:szCs w:val="24"/>
        </w:rPr>
        <w:t>Seaborn</w:t>
      </w:r>
      <w:proofErr w:type="spellEnd"/>
      <w:r w:rsidRPr="00E97802">
        <w:rPr>
          <w:rFonts w:ascii="Times New Roman" w:hAnsi="Times New Roman" w:cs="Times New Roman"/>
          <w:b/>
          <w:sz w:val="24"/>
          <w:szCs w:val="24"/>
        </w:rPr>
        <w:t xml:space="preserve">, </w:t>
      </w:r>
      <w:proofErr w:type="spellStart"/>
      <w:r w:rsidRPr="00E97802">
        <w:rPr>
          <w:rFonts w:ascii="Times New Roman" w:hAnsi="Times New Roman" w:cs="Times New Roman"/>
          <w:b/>
          <w:sz w:val="24"/>
          <w:szCs w:val="24"/>
        </w:rPr>
        <w:t>Matplotlib</w:t>
      </w:r>
      <w:proofErr w:type="spellEnd"/>
      <w:r w:rsidRPr="00E97802">
        <w:rPr>
          <w:rFonts w:ascii="Times New Roman" w:hAnsi="Times New Roman" w:cs="Times New Roman"/>
          <w:b/>
          <w:sz w:val="24"/>
          <w:szCs w:val="24"/>
        </w:rPr>
        <w:t xml:space="preserve">, and </w:t>
      </w:r>
      <w:proofErr w:type="spellStart"/>
      <w:r w:rsidRPr="00E97802">
        <w:rPr>
          <w:rFonts w:ascii="Times New Roman" w:hAnsi="Times New Roman" w:cs="Times New Roman"/>
          <w:b/>
          <w:sz w:val="24"/>
          <w:szCs w:val="24"/>
        </w:rPr>
        <w:t>Scikit</w:t>
      </w:r>
      <w:proofErr w:type="spellEnd"/>
      <w:r w:rsidRPr="00E97802">
        <w:rPr>
          <w:rFonts w:ascii="Times New Roman" w:hAnsi="Times New Roman" w:cs="Times New Roman"/>
          <w:b/>
          <w:sz w:val="24"/>
          <w:szCs w:val="24"/>
        </w:rPr>
        <w:t>-learn</w:t>
      </w:r>
      <w:r w:rsidRPr="00E97802">
        <w:rPr>
          <w:rFonts w:ascii="Times New Roman" w:hAnsi="Times New Roman" w:cs="Times New Roman"/>
          <w:sz w:val="24"/>
          <w:szCs w:val="24"/>
        </w:rPr>
        <w:t xml:space="preserve">. Various charts and graphs, including </w:t>
      </w:r>
      <w:proofErr w:type="spellStart"/>
      <w:r w:rsidRPr="00E97802">
        <w:rPr>
          <w:rFonts w:ascii="Times New Roman" w:hAnsi="Times New Roman" w:cs="Times New Roman"/>
          <w:sz w:val="24"/>
          <w:szCs w:val="24"/>
        </w:rPr>
        <w:t>heatmaps</w:t>
      </w:r>
      <w:proofErr w:type="spellEnd"/>
      <w:r w:rsidRPr="00E97802">
        <w:rPr>
          <w:rFonts w:ascii="Times New Roman" w:hAnsi="Times New Roman" w:cs="Times New Roman"/>
          <w:sz w:val="24"/>
          <w:szCs w:val="24"/>
        </w:rPr>
        <w:t>, histograms, and ROC curves, are used to communicate findings. Ultimately, this project demonstrates how data science can contribute to healthcare by providing insights that aid in early diagnosis and better clinical outcomes.</w:t>
      </w:r>
    </w:p>
    <w:p w:rsidR="00451B3B" w:rsidRPr="00866319" w:rsidRDefault="00451B3B" w:rsidP="004C3CED">
      <w:pPr>
        <w:spacing w:before="100" w:beforeAutospacing="1" w:after="100" w:afterAutospacing="1" w:line="240" w:lineRule="auto"/>
        <w:jc w:val="both"/>
        <w:rPr>
          <w:rFonts w:ascii="Times New Roman" w:eastAsia="Times New Roman" w:hAnsi="Times New Roman" w:cs="Times New Roman"/>
          <w:sz w:val="24"/>
          <w:szCs w:val="24"/>
          <w:lang w:val="en-IN" w:eastAsia="en-IN"/>
        </w:rPr>
      </w:pPr>
    </w:p>
    <w:p w:rsidR="00451B3B" w:rsidRPr="00866319" w:rsidRDefault="00451B3B" w:rsidP="004C3CED">
      <w:pPr>
        <w:spacing w:before="100" w:beforeAutospacing="1" w:after="100" w:afterAutospacing="1" w:line="240" w:lineRule="auto"/>
        <w:jc w:val="both"/>
        <w:rPr>
          <w:rFonts w:ascii="Times New Roman" w:eastAsia="Times New Roman" w:hAnsi="Times New Roman" w:cs="Times New Roman"/>
          <w:sz w:val="24"/>
          <w:szCs w:val="24"/>
          <w:lang w:val="en-IN" w:eastAsia="en-IN"/>
        </w:rPr>
      </w:pPr>
    </w:p>
    <w:p w:rsidR="00486DE5" w:rsidRPr="00866319" w:rsidRDefault="00486DE5" w:rsidP="004C3CED">
      <w:pPr>
        <w:jc w:val="both"/>
        <w:rPr>
          <w:rFonts w:ascii="Times New Roman" w:eastAsia="Times New Roman" w:hAnsi="Times New Roman" w:cs="Times New Roman"/>
          <w:sz w:val="24"/>
          <w:szCs w:val="24"/>
          <w:lang w:val="en-IN" w:eastAsia="en-IN"/>
        </w:rPr>
      </w:pPr>
      <w:r w:rsidRPr="00866319">
        <w:rPr>
          <w:rFonts w:ascii="Times New Roman" w:eastAsia="Times New Roman" w:hAnsi="Times New Roman" w:cs="Times New Roman"/>
          <w:b/>
          <w:bCs/>
          <w:sz w:val="24"/>
          <w:szCs w:val="24"/>
          <w:lang w:val="en-IN" w:eastAsia="en-IN"/>
        </w:rPr>
        <w:br w:type="page"/>
      </w:r>
    </w:p>
    <w:p w:rsidR="00486DE5" w:rsidRPr="005401CD" w:rsidRDefault="00EA4430" w:rsidP="004C3CED">
      <w:pPr>
        <w:pStyle w:val="Heading1"/>
        <w:jc w:val="both"/>
        <w:rPr>
          <w:rFonts w:ascii="Times New Roman" w:hAnsi="Times New Roman" w:cs="Times New Roman"/>
          <w:color w:val="auto"/>
        </w:rPr>
      </w:pPr>
      <w:bookmarkStart w:id="1" w:name="_2._Source_of"/>
      <w:bookmarkEnd w:id="1"/>
      <w:r w:rsidRPr="005401CD">
        <w:rPr>
          <w:rFonts w:ascii="Times New Roman" w:hAnsi="Times New Roman" w:cs="Times New Roman"/>
          <w:color w:val="auto"/>
        </w:rPr>
        <w:lastRenderedPageBreak/>
        <w:t>2. Source of Dataset</w:t>
      </w:r>
    </w:p>
    <w:p w:rsidR="00E97802" w:rsidRPr="00E97802" w:rsidRDefault="00E97802" w:rsidP="00E97802">
      <w:pPr>
        <w:spacing w:before="100" w:beforeAutospacing="1" w:after="100" w:afterAutospacing="1" w:line="240" w:lineRule="auto"/>
        <w:rPr>
          <w:rFonts w:ascii="Times New Roman" w:eastAsia="Times New Roman" w:hAnsi="Times New Roman" w:cs="Times New Roman"/>
          <w:sz w:val="24"/>
          <w:szCs w:val="24"/>
        </w:rPr>
      </w:pPr>
      <w:r w:rsidRPr="00E97802">
        <w:rPr>
          <w:rFonts w:ascii="Times New Roman" w:eastAsia="Times New Roman" w:hAnsi="Times New Roman" w:cs="Times New Roman"/>
          <w:sz w:val="24"/>
          <w:szCs w:val="24"/>
        </w:rPr>
        <w:t xml:space="preserve">The dataset used for this analysis is the </w:t>
      </w:r>
      <w:r w:rsidRPr="00E97802">
        <w:rPr>
          <w:rFonts w:ascii="Times New Roman" w:eastAsia="Times New Roman" w:hAnsi="Times New Roman" w:cs="Times New Roman"/>
          <w:b/>
          <w:bCs/>
          <w:sz w:val="24"/>
          <w:szCs w:val="24"/>
        </w:rPr>
        <w:t>Cleveland Heart Disease dataset</w:t>
      </w:r>
      <w:r w:rsidRPr="00E97802">
        <w:rPr>
          <w:rFonts w:ascii="Times New Roman" w:eastAsia="Times New Roman" w:hAnsi="Times New Roman" w:cs="Times New Roman"/>
          <w:sz w:val="24"/>
          <w:szCs w:val="24"/>
        </w:rPr>
        <w:t xml:space="preserve">, sourced from the </w:t>
      </w:r>
      <w:r w:rsidRPr="00E97802">
        <w:rPr>
          <w:rFonts w:ascii="Times New Roman" w:eastAsia="Times New Roman" w:hAnsi="Times New Roman" w:cs="Times New Roman"/>
          <w:b/>
          <w:bCs/>
          <w:sz w:val="24"/>
          <w:szCs w:val="24"/>
        </w:rPr>
        <w:t>UCI Machine Learning Repository</w:t>
      </w:r>
      <w:r w:rsidRPr="00E97802">
        <w:rPr>
          <w:rFonts w:ascii="Times New Roman" w:eastAsia="Times New Roman" w:hAnsi="Times New Roman" w:cs="Times New Roman"/>
          <w:sz w:val="24"/>
          <w:szCs w:val="24"/>
        </w:rPr>
        <w:t>, a widely recognized platform offering real-world datasets for academic and research purposes. The dataset is publicly available and can be accessed using the following DOI link:</w:t>
      </w:r>
    </w:p>
    <w:p w:rsidR="00E97802" w:rsidRPr="00E97802" w:rsidRDefault="00E97802" w:rsidP="00E97802">
      <w:pPr>
        <w:spacing w:beforeAutospacing="1" w:after="100" w:afterAutospacing="1" w:line="240" w:lineRule="auto"/>
        <w:rPr>
          <w:rFonts w:ascii="Times New Roman" w:eastAsia="Times New Roman" w:hAnsi="Times New Roman" w:cs="Times New Roman"/>
          <w:sz w:val="24"/>
          <w:szCs w:val="24"/>
        </w:rPr>
      </w:pPr>
      <w:r w:rsidRPr="00E97802">
        <w:rPr>
          <w:rFonts w:ascii="Segoe UI Symbol" w:eastAsia="Times New Roman" w:hAnsi="Segoe UI Symbol" w:cs="Segoe UI Symbol"/>
          <w:sz w:val="24"/>
          <w:szCs w:val="24"/>
        </w:rPr>
        <w:t>🔗</w:t>
      </w:r>
      <w:r w:rsidRPr="00E97802">
        <w:rPr>
          <w:rFonts w:ascii="Times New Roman" w:eastAsia="Times New Roman" w:hAnsi="Times New Roman" w:cs="Times New Roman"/>
          <w:sz w:val="24"/>
          <w:szCs w:val="24"/>
        </w:rPr>
        <w:t xml:space="preserve"> </w:t>
      </w:r>
      <w:hyperlink r:id="rId8" w:tgtFrame="_new" w:history="1">
        <w:r w:rsidRPr="00E97802">
          <w:rPr>
            <w:rFonts w:ascii="Times New Roman" w:eastAsia="Times New Roman" w:hAnsi="Times New Roman" w:cs="Times New Roman"/>
            <w:color w:val="0000FF"/>
            <w:sz w:val="24"/>
            <w:szCs w:val="24"/>
            <w:u w:val="single"/>
          </w:rPr>
          <w:t>https://doi.org/10.24432/C52P4X</w:t>
        </w:r>
      </w:hyperlink>
    </w:p>
    <w:p w:rsidR="00E97802" w:rsidRPr="00E97802" w:rsidRDefault="00E97802" w:rsidP="00E97802">
      <w:pPr>
        <w:spacing w:before="100" w:beforeAutospacing="1" w:after="100" w:afterAutospacing="1" w:line="240" w:lineRule="auto"/>
        <w:rPr>
          <w:rFonts w:ascii="Times New Roman" w:eastAsia="Times New Roman" w:hAnsi="Times New Roman" w:cs="Times New Roman"/>
          <w:sz w:val="24"/>
          <w:szCs w:val="24"/>
        </w:rPr>
      </w:pPr>
      <w:r w:rsidRPr="00E97802">
        <w:rPr>
          <w:rFonts w:ascii="Times New Roman" w:eastAsia="Times New Roman" w:hAnsi="Times New Roman" w:cs="Times New Roman"/>
          <w:sz w:val="24"/>
          <w:szCs w:val="24"/>
        </w:rPr>
        <w:t>This dataset contains anonymized medical records of patients, including various clinical features such as age, resting blood pressure, cholesterol levels, maximum heart rate, and others. These features are used to predict the presence or absence of heart disease. The dataset serves as a standard benchmark in healthcare-related data science projects and is well-suited for exploratory analysis and predictive modeling.</w:t>
      </w:r>
    </w:p>
    <w:p w:rsidR="00486DE5" w:rsidRPr="00866319" w:rsidRDefault="00486DE5" w:rsidP="004C3CED">
      <w:pPr>
        <w:pStyle w:val="Heading3"/>
        <w:jc w:val="both"/>
        <w:rPr>
          <w:rFonts w:ascii="Times New Roman" w:hAnsi="Times New Roman" w:cs="Times New Roman"/>
          <w:color w:val="auto"/>
          <w:sz w:val="24"/>
          <w:szCs w:val="24"/>
        </w:rPr>
      </w:pPr>
      <w:r w:rsidRPr="00866319">
        <w:rPr>
          <w:rStyle w:val="Strong"/>
          <w:rFonts w:ascii="Times New Roman" w:hAnsi="Times New Roman" w:cs="Times New Roman"/>
          <w:b/>
          <w:bCs/>
          <w:color w:val="auto"/>
          <w:sz w:val="24"/>
          <w:szCs w:val="24"/>
        </w:rPr>
        <w:t>Dataset Overview</w:t>
      </w:r>
    </w:p>
    <w:p w:rsidR="00DC5A13" w:rsidRPr="00DC5A13" w:rsidRDefault="00DC5A13" w:rsidP="00DC5A13">
      <w:pPr>
        <w:spacing w:before="100" w:beforeAutospacing="1" w:after="100" w:afterAutospacing="1"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sz w:val="24"/>
          <w:szCs w:val="24"/>
        </w:rPr>
        <w:t xml:space="preserve">Each record in the dataset represents a patient and includes </w:t>
      </w:r>
      <w:r w:rsidRPr="00DC5A13">
        <w:rPr>
          <w:rFonts w:ascii="Times New Roman" w:eastAsia="Times New Roman" w:hAnsi="Times New Roman" w:cs="Times New Roman"/>
          <w:b/>
          <w:bCs/>
          <w:sz w:val="24"/>
          <w:szCs w:val="24"/>
        </w:rPr>
        <w:t>14 clinical and demographic attributes</w:t>
      </w:r>
      <w:r w:rsidRPr="00DC5A13">
        <w:rPr>
          <w:rFonts w:ascii="Times New Roman" w:eastAsia="Times New Roman" w:hAnsi="Times New Roman" w:cs="Times New Roman"/>
          <w:sz w:val="24"/>
          <w:szCs w:val="24"/>
        </w:rPr>
        <w:t>, categorized as follows:</w:t>
      </w:r>
    </w:p>
    <w:p w:rsidR="00DC5A13" w:rsidRPr="00DC5A13" w:rsidRDefault="00DC5A13" w:rsidP="00DC5A13">
      <w:pPr>
        <w:spacing w:before="100" w:beforeAutospacing="1" w:after="100" w:afterAutospacing="1" w:line="240" w:lineRule="auto"/>
        <w:outlineLvl w:val="3"/>
        <w:rPr>
          <w:rFonts w:ascii="Times New Roman" w:eastAsia="Times New Roman" w:hAnsi="Times New Roman" w:cs="Times New Roman"/>
          <w:b/>
          <w:bCs/>
          <w:sz w:val="24"/>
          <w:szCs w:val="24"/>
        </w:rPr>
      </w:pPr>
      <w:r w:rsidRPr="00DC5A13">
        <w:rPr>
          <w:rFonts w:ascii="Times New Roman" w:eastAsia="Times New Roman" w:hAnsi="Times New Roman" w:cs="Times New Roman"/>
          <w:b/>
          <w:bCs/>
          <w:sz w:val="24"/>
          <w:szCs w:val="24"/>
        </w:rPr>
        <w:t>1. Patient Demographics</w:t>
      </w:r>
    </w:p>
    <w:p w:rsidR="00DC5A13" w:rsidRPr="00DC5A13" w:rsidRDefault="00DC5A13" w:rsidP="00C10A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b/>
          <w:bCs/>
          <w:sz w:val="24"/>
          <w:szCs w:val="24"/>
        </w:rPr>
        <w:t>Age</w:t>
      </w:r>
      <w:r w:rsidRPr="00DC5A13">
        <w:rPr>
          <w:rFonts w:ascii="Times New Roman" w:eastAsia="Times New Roman" w:hAnsi="Times New Roman" w:cs="Times New Roman"/>
          <w:sz w:val="24"/>
          <w:szCs w:val="24"/>
        </w:rPr>
        <w:t>: Age of the patient in years</w:t>
      </w:r>
    </w:p>
    <w:p w:rsidR="00DC5A13" w:rsidRPr="00DC5A13" w:rsidRDefault="00DC5A13" w:rsidP="00C10A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b/>
          <w:bCs/>
          <w:sz w:val="24"/>
          <w:szCs w:val="24"/>
        </w:rPr>
        <w:t>Sex</w:t>
      </w:r>
      <w:r w:rsidRPr="00DC5A13">
        <w:rPr>
          <w:rFonts w:ascii="Times New Roman" w:eastAsia="Times New Roman" w:hAnsi="Times New Roman" w:cs="Times New Roman"/>
          <w:sz w:val="24"/>
          <w:szCs w:val="24"/>
        </w:rPr>
        <w:t>: Gender of the patient (1 = male; 0 = female)</w:t>
      </w:r>
    </w:p>
    <w:p w:rsidR="00DC5A13" w:rsidRPr="00DC5A13" w:rsidRDefault="00DC5A13" w:rsidP="00DC5A13">
      <w:pPr>
        <w:spacing w:before="100" w:beforeAutospacing="1" w:after="100" w:afterAutospacing="1" w:line="240" w:lineRule="auto"/>
        <w:outlineLvl w:val="3"/>
        <w:rPr>
          <w:rFonts w:ascii="Times New Roman" w:eastAsia="Times New Roman" w:hAnsi="Times New Roman" w:cs="Times New Roman"/>
          <w:b/>
          <w:bCs/>
          <w:sz w:val="24"/>
          <w:szCs w:val="24"/>
        </w:rPr>
      </w:pPr>
      <w:r w:rsidRPr="00DC5A13">
        <w:rPr>
          <w:rFonts w:ascii="Times New Roman" w:eastAsia="Times New Roman" w:hAnsi="Times New Roman" w:cs="Times New Roman"/>
          <w:b/>
          <w:bCs/>
          <w:sz w:val="24"/>
          <w:szCs w:val="24"/>
        </w:rPr>
        <w:t>2. Chest Pain and Cardiac History</w:t>
      </w:r>
    </w:p>
    <w:p w:rsidR="00DC5A13" w:rsidRPr="00DC5A13" w:rsidRDefault="00DC5A13" w:rsidP="00C10ADB">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C5A13">
        <w:rPr>
          <w:rFonts w:ascii="Times New Roman" w:eastAsia="Times New Roman" w:hAnsi="Times New Roman" w:cs="Times New Roman"/>
          <w:b/>
          <w:bCs/>
          <w:sz w:val="24"/>
          <w:szCs w:val="24"/>
        </w:rPr>
        <w:t>cp</w:t>
      </w:r>
      <w:proofErr w:type="spellEnd"/>
      <w:r w:rsidRPr="00DC5A13">
        <w:rPr>
          <w:rFonts w:ascii="Times New Roman" w:eastAsia="Times New Roman" w:hAnsi="Times New Roman" w:cs="Times New Roman"/>
          <w:b/>
          <w:bCs/>
          <w:sz w:val="24"/>
          <w:szCs w:val="24"/>
        </w:rPr>
        <w:t xml:space="preserve"> (Chest Pain Type)</w:t>
      </w:r>
      <w:r w:rsidRPr="00DC5A13">
        <w:rPr>
          <w:rFonts w:ascii="Times New Roman" w:eastAsia="Times New Roman" w:hAnsi="Times New Roman" w:cs="Times New Roman"/>
          <w:sz w:val="24"/>
          <w:szCs w:val="24"/>
        </w:rPr>
        <w:t>: Categorical value (0 to 3) representing different types of chest pain</w:t>
      </w:r>
    </w:p>
    <w:p w:rsidR="00DC5A13" w:rsidRPr="00DC5A13" w:rsidRDefault="00DC5A13" w:rsidP="00C10ADB">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C5A13">
        <w:rPr>
          <w:rFonts w:ascii="Times New Roman" w:eastAsia="Times New Roman" w:hAnsi="Times New Roman" w:cs="Times New Roman"/>
          <w:b/>
          <w:bCs/>
          <w:sz w:val="24"/>
          <w:szCs w:val="24"/>
        </w:rPr>
        <w:t>trestbps</w:t>
      </w:r>
      <w:proofErr w:type="spellEnd"/>
      <w:r w:rsidRPr="00DC5A13">
        <w:rPr>
          <w:rFonts w:ascii="Times New Roman" w:eastAsia="Times New Roman" w:hAnsi="Times New Roman" w:cs="Times New Roman"/>
          <w:b/>
          <w:bCs/>
          <w:sz w:val="24"/>
          <w:szCs w:val="24"/>
        </w:rPr>
        <w:t xml:space="preserve"> (Resting Blood Pressure)</w:t>
      </w:r>
      <w:r w:rsidRPr="00DC5A13">
        <w:rPr>
          <w:rFonts w:ascii="Times New Roman" w:eastAsia="Times New Roman" w:hAnsi="Times New Roman" w:cs="Times New Roman"/>
          <w:sz w:val="24"/>
          <w:szCs w:val="24"/>
        </w:rPr>
        <w:t>: Measured in mm Hg on admission</w:t>
      </w:r>
    </w:p>
    <w:p w:rsidR="00DC5A13" w:rsidRPr="00DC5A13" w:rsidRDefault="00DC5A13" w:rsidP="00C10ADB">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C5A13">
        <w:rPr>
          <w:rFonts w:ascii="Times New Roman" w:eastAsia="Times New Roman" w:hAnsi="Times New Roman" w:cs="Times New Roman"/>
          <w:b/>
          <w:bCs/>
          <w:sz w:val="24"/>
          <w:szCs w:val="24"/>
        </w:rPr>
        <w:t>chol</w:t>
      </w:r>
      <w:proofErr w:type="spellEnd"/>
      <w:r w:rsidRPr="00DC5A13">
        <w:rPr>
          <w:rFonts w:ascii="Times New Roman" w:eastAsia="Times New Roman" w:hAnsi="Times New Roman" w:cs="Times New Roman"/>
          <w:b/>
          <w:bCs/>
          <w:sz w:val="24"/>
          <w:szCs w:val="24"/>
        </w:rPr>
        <w:t xml:space="preserve"> (Serum Cholesterol)</w:t>
      </w:r>
      <w:r w:rsidRPr="00DC5A13">
        <w:rPr>
          <w:rFonts w:ascii="Times New Roman" w:eastAsia="Times New Roman" w:hAnsi="Times New Roman" w:cs="Times New Roman"/>
          <w:sz w:val="24"/>
          <w:szCs w:val="24"/>
        </w:rPr>
        <w:t>: Measured in mg/dl</w:t>
      </w:r>
    </w:p>
    <w:p w:rsidR="00DC5A13" w:rsidRPr="00DC5A13" w:rsidRDefault="00DC5A13" w:rsidP="00C10ADB">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C5A13">
        <w:rPr>
          <w:rFonts w:ascii="Times New Roman" w:eastAsia="Times New Roman" w:hAnsi="Times New Roman" w:cs="Times New Roman"/>
          <w:b/>
          <w:bCs/>
          <w:sz w:val="24"/>
          <w:szCs w:val="24"/>
        </w:rPr>
        <w:t>fbs</w:t>
      </w:r>
      <w:proofErr w:type="spellEnd"/>
      <w:r w:rsidRPr="00DC5A13">
        <w:rPr>
          <w:rFonts w:ascii="Times New Roman" w:eastAsia="Times New Roman" w:hAnsi="Times New Roman" w:cs="Times New Roman"/>
          <w:b/>
          <w:bCs/>
          <w:sz w:val="24"/>
          <w:szCs w:val="24"/>
        </w:rPr>
        <w:t xml:space="preserve"> (Fasting Blood Sugar)</w:t>
      </w:r>
      <w:r w:rsidRPr="00DC5A13">
        <w:rPr>
          <w:rFonts w:ascii="Times New Roman" w:eastAsia="Times New Roman" w:hAnsi="Times New Roman" w:cs="Times New Roman"/>
          <w:sz w:val="24"/>
          <w:szCs w:val="24"/>
        </w:rPr>
        <w:t>: &gt;120 mg/dl (1 = true; 0 = false)</w:t>
      </w:r>
    </w:p>
    <w:p w:rsidR="00DC5A13" w:rsidRPr="00DC5A13" w:rsidRDefault="00DC5A13" w:rsidP="00C10ADB">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C5A13">
        <w:rPr>
          <w:rFonts w:ascii="Times New Roman" w:eastAsia="Times New Roman" w:hAnsi="Times New Roman" w:cs="Times New Roman"/>
          <w:b/>
          <w:bCs/>
          <w:sz w:val="24"/>
          <w:szCs w:val="24"/>
        </w:rPr>
        <w:t>restecg</w:t>
      </w:r>
      <w:proofErr w:type="spellEnd"/>
      <w:r w:rsidRPr="00DC5A13">
        <w:rPr>
          <w:rFonts w:ascii="Times New Roman" w:eastAsia="Times New Roman" w:hAnsi="Times New Roman" w:cs="Times New Roman"/>
          <w:b/>
          <w:bCs/>
          <w:sz w:val="24"/>
          <w:szCs w:val="24"/>
        </w:rPr>
        <w:t xml:space="preserve"> (Resting Electrocardiographic Results)</w:t>
      </w:r>
      <w:r w:rsidRPr="00DC5A13">
        <w:rPr>
          <w:rFonts w:ascii="Times New Roman" w:eastAsia="Times New Roman" w:hAnsi="Times New Roman" w:cs="Times New Roman"/>
          <w:sz w:val="24"/>
          <w:szCs w:val="24"/>
        </w:rPr>
        <w:t>: Categorical value (0 to 2)</w:t>
      </w:r>
    </w:p>
    <w:p w:rsidR="00DC5A13" w:rsidRPr="00DC5A13" w:rsidRDefault="00DC5A13" w:rsidP="00DC5A13">
      <w:pPr>
        <w:spacing w:before="100" w:beforeAutospacing="1" w:after="100" w:afterAutospacing="1" w:line="240" w:lineRule="auto"/>
        <w:outlineLvl w:val="3"/>
        <w:rPr>
          <w:rFonts w:ascii="Times New Roman" w:eastAsia="Times New Roman" w:hAnsi="Times New Roman" w:cs="Times New Roman"/>
          <w:b/>
          <w:bCs/>
          <w:sz w:val="24"/>
          <w:szCs w:val="24"/>
        </w:rPr>
      </w:pPr>
      <w:r w:rsidRPr="00DC5A13">
        <w:rPr>
          <w:rFonts w:ascii="Times New Roman" w:eastAsia="Times New Roman" w:hAnsi="Times New Roman" w:cs="Times New Roman"/>
          <w:b/>
          <w:bCs/>
          <w:sz w:val="24"/>
          <w:szCs w:val="24"/>
        </w:rPr>
        <w:t>3. Exercise and Heart Performance Indicators</w:t>
      </w:r>
    </w:p>
    <w:p w:rsidR="00DC5A13" w:rsidRPr="00DC5A13" w:rsidRDefault="00DC5A13" w:rsidP="00C10AD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DC5A13">
        <w:rPr>
          <w:rFonts w:ascii="Times New Roman" w:eastAsia="Times New Roman" w:hAnsi="Times New Roman" w:cs="Times New Roman"/>
          <w:b/>
          <w:bCs/>
          <w:sz w:val="24"/>
          <w:szCs w:val="24"/>
        </w:rPr>
        <w:t>thalach</w:t>
      </w:r>
      <w:proofErr w:type="spellEnd"/>
      <w:r w:rsidRPr="00DC5A13">
        <w:rPr>
          <w:rFonts w:ascii="Times New Roman" w:eastAsia="Times New Roman" w:hAnsi="Times New Roman" w:cs="Times New Roman"/>
          <w:b/>
          <w:bCs/>
          <w:sz w:val="24"/>
          <w:szCs w:val="24"/>
        </w:rPr>
        <w:t xml:space="preserve"> (Maximum Heart Rate Achieved)</w:t>
      </w:r>
    </w:p>
    <w:p w:rsidR="00DC5A13" w:rsidRPr="00DC5A13" w:rsidRDefault="00DC5A13" w:rsidP="00C10AD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DC5A13">
        <w:rPr>
          <w:rFonts w:ascii="Times New Roman" w:eastAsia="Times New Roman" w:hAnsi="Times New Roman" w:cs="Times New Roman"/>
          <w:b/>
          <w:bCs/>
          <w:sz w:val="24"/>
          <w:szCs w:val="24"/>
        </w:rPr>
        <w:t>exang</w:t>
      </w:r>
      <w:proofErr w:type="spellEnd"/>
      <w:r w:rsidRPr="00DC5A13">
        <w:rPr>
          <w:rFonts w:ascii="Times New Roman" w:eastAsia="Times New Roman" w:hAnsi="Times New Roman" w:cs="Times New Roman"/>
          <w:b/>
          <w:bCs/>
          <w:sz w:val="24"/>
          <w:szCs w:val="24"/>
        </w:rPr>
        <w:t xml:space="preserve"> (Exercise-Induced Angina)</w:t>
      </w:r>
      <w:r w:rsidRPr="00DC5A13">
        <w:rPr>
          <w:rFonts w:ascii="Times New Roman" w:eastAsia="Times New Roman" w:hAnsi="Times New Roman" w:cs="Times New Roman"/>
          <w:sz w:val="24"/>
          <w:szCs w:val="24"/>
        </w:rPr>
        <w:t>: (1 = yes; 0 = no)</w:t>
      </w:r>
    </w:p>
    <w:p w:rsidR="00DC5A13" w:rsidRPr="00DC5A13" w:rsidRDefault="00DC5A13" w:rsidP="00C10AD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DC5A13">
        <w:rPr>
          <w:rFonts w:ascii="Times New Roman" w:eastAsia="Times New Roman" w:hAnsi="Times New Roman" w:cs="Times New Roman"/>
          <w:b/>
          <w:bCs/>
          <w:sz w:val="24"/>
          <w:szCs w:val="24"/>
        </w:rPr>
        <w:t>oldpeak</w:t>
      </w:r>
      <w:proofErr w:type="spellEnd"/>
      <w:r w:rsidRPr="00DC5A13">
        <w:rPr>
          <w:rFonts w:ascii="Times New Roman" w:eastAsia="Times New Roman" w:hAnsi="Times New Roman" w:cs="Times New Roman"/>
          <w:b/>
          <w:bCs/>
          <w:sz w:val="24"/>
          <w:szCs w:val="24"/>
        </w:rPr>
        <w:t xml:space="preserve"> (ST Depression Induced by Exercise)</w:t>
      </w:r>
      <w:r w:rsidRPr="00DC5A13">
        <w:rPr>
          <w:rFonts w:ascii="Times New Roman" w:eastAsia="Times New Roman" w:hAnsi="Times New Roman" w:cs="Times New Roman"/>
          <w:sz w:val="24"/>
          <w:szCs w:val="24"/>
        </w:rPr>
        <w:t>: Compared with rest</w:t>
      </w:r>
    </w:p>
    <w:p w:rsidR="00DC5A13" w:rsidRPr="00DC5A13" w:rsidRDefault="00DC5A13" w:rsidP="00C10A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b/>
          <w:bCs/>
          <w:sz w:val="24"/>
          <w:szCs w:val="24"/>
        </w:rPr>
        <w:t>slope (Slope of the Peak Exercise ST Segment)</w:t>
      </w:r>
      <w:r w:rsidRPr="00DC5A13">
        <w:rPr>
          <w:rFonts w:ascii="Times New Roman" w:eastAsia="Times New Roman" w:hAnsi="Times New Roman" w:cs="Times New Roman"/>
          <w:sz w:val="24"/>
          <w:szCs w:val="24"/>
        </w:rPr>
        <w:t>: Categorical value (0 to 2)</w:t>
      </w:r>
    </w:p>
    <w:p w:rsidR="00DC5A13" w:rsidRPr="00DC5A13" w:rsidRDefault="00DC5A13" w:rsidP="00C10A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b/>
          <w:bCs/>
          <w:sz w:val="24"/>
          <w:szCs w:val="24"/>
        </w:rPr>
        <w:t>ca (Number of Major Vessels Colored by Fluoroscopy)</w:t>
      </w:r>
      <w:r w:rsidRPr="00DC5A13">
        <w:rPr>
          <w:rFonts w:ascii="Times New Roman" w:eastAsia="Times New Roman" w:hAnsi="Times New Roman" w:cs="Times New Roman"/>
          <w:sz w:val="24"/>
          <w:szCs w:val="24"/>
        </w:rPr>
        <w:t>: Ranges from 0 to 3</w:t>
      </w:r>
    </w:p>
    <w:p w:rsidR="00DC5A13" w:rsidRPr="00DC5A13" w:rsidRDefault="00DC5A13" w:rsidP="00C10AD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DC5A13">
        <w:rPr>
          <w:rFonts w:ascii="Times New Roman" w:eastAsia="Times New Roman" w:hAnsi="Times New Roman" w:cs="Times New Roman"/>
          <w:b/>
          <w:bCs/>
          <w:sz w:val="24"/>
          <w:szCs w:val="24"/>
        </w:rPr>
        <w:t>thal</w:t>
      </w:r>
      <w:proofErr w:type="spellEnd"/>
      <w:r w:rsidRPr="00DC5A13">
        <w:rPr>
          <w:rFonts w:ascii="Times New Roman" w:eastAsia="Times New Roman" w:hAnsi="Times New Roman" w:cs="Times New Roman"/>
          <w:b/>
          <w:bCs/>
          <w:sz w:val="24"/>
          <w:szCs w:val="24"/>
        </w:rPr>
        <w:t xml:space="preserve"> (Thalassemia)</w:t>
      </w:r>
      <w:r w:rsidRPr="00DC5A13">
        <w:rPr>
          <w:rFonts w:ascii="Times New Roman" w:eastAsia="Times New Roman" w:hAnsi="Times New Roman" w:cs="Times New Roman"/>
          <w:sz w:val="24"/>
          <w:szCs w:val="24"/>
        </w:rPr>
        <w:t>: Categorical variable (3 = normal; 6 = fixed defect; 7 = reversible defect)</w:t>
      </w:r>
    </w:p>
    <w:p w:rsidR="00DC5A13" w:rsidRPr="00DC5A13" w:rsidRDefault="00DC5A13" w:rsidP="00DC5A13">
      <w:pPr>
        <w:spacing w:before="100" w:beforeAutospacing="1" w:after="100" w:afterAutospacing="1" w:line="240" w:lineRule="auto"/>
        <w:outlineLvl w:val="3"/>
        <w:rPr>
          <w:rFonts w:ascii="Times New Roman" w:eastAsia="Times New Roman" w:hAnsi="Times New Roman" w:cs="Times New Roman"/>
          <w:b/>
          <w:bCs/>
          <w:sz w:val="24"/>
          <w:szCs w:val="24"/>
        </w:rPr>
      </w:pPr>
      <w:r w:rsidRPr="00DC5A13">
        <w:rPr>
          <w:rFonts w:ascii="Times New Roman" w:eastAsia="Times New Roman" w:hAnsi="Times New Roman" w:cs="Times New Roman"/>
          <w:b/>
          <w:bCs/>
          <w:sz w:val="24"/>
          <w:szCs w:val="24"/>
        </w:rPr>
        <w:t>4. Target Variable</w:t>
      </w:r>
    </w:p>
    <w:p w:rsidR="00DC5A13" w:rsidRPr="00DC5A13" w:rsidRDefault="00DC5A13" w:rsidP="00C10AD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b/>
          <w:bCs/>
          <w:sz w:val="24"/>
          <w:szCs w:val="24"/>
        </w:rPr>
        <w:lastRenderedPageBreak/>
        <w:t>target</w:t>
      </w:r>
      <w:r w:rsidRPr="00DC5A13">
        <w:rPr>
          <w:rFonts w:ascii="Times New Roman" w:eastAsia="Times New Roman" w:hAnsi="Times New Roman" w:cs="Times New Roman"/>
          <w:sz w:val="24"/>
          <w:szCs w:val="24"/>
        </w:rPr>
        <w:t>: Indicates the presence (1) or absence (0) of heart disease</w:t>
      </w:r>
    </w:p>
    <w:p w:rsidR="00DC5A13" w:rsidRPr="00DC5A13" w:rsidRDefault="00DC5A13" w:rsidP="00DC5A13">
      <w:pPr>
        <w:spacing w:after="0"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sz w:val="24"/>
          <w:szCs w:val="24"/>
        </w:rPr>
        <w:pict>
          <v:rect id="_x0000_i1070" style="width:0;height:1.5pt" o:hralign="center" o:hrstd="t" o:hr="t" fillcolor="#a0a0a0" stroked="f"/>
        </w:pict>
      </w:r>
    </w:p>
    <w:p w:rsidR="00DC5A13" w:rsidRPr="00DC5A13" w:rsidRDefault="00DC5A13" w:rsidP="00DC5A13">
      <w:pPr>
        <w:spacing w:before="100" w:beforeAutospacing="1" w:after="100" w:afterAutospacing="1" w:line="240" w:lineRule="auto"/>
        <w:outlineLvl w:val="2"/>
        <w:rPr>
          <w:rFonts w:ascii="Times New Roman" w:eastAsia="Times New Roman" w:hAnsi="Times New Roman" w:cs="Times New Roman"/>
          <w:b/>
          <w:bCs/>
          <w:sz w:val="27"/>
          <w:szCs w:val="27"/>
        </w:rPr>
      </w:pPr>
      <w:r w:rsidRPr="00DC5A13">
        <w:rPr>
          <w:rFonts w:ascii="Times New Roman" w:eastAsia="Times New Roman" w:hAnsi="Times New Roman" w:cs="Times New Roman"/>
          <w:b/>
          <w:bCs/>
          <w:sz w:val="27"/>
          <w:szCs w:val="27"/>
        </w:rPr>
        <w:t>Suitability for Analysis</w:t>
      </w:r>
    </w:p>
    <w:p w:rsidR="00DC5A13" w:rsidRPr="00DC5A13" w:rsidRDefault="00DC5A13" w:rsidP="00DC5A13">
      <w:pPr>
        <w:spacing w:before="100" w:beforeAutospacing="1" w:after="100" w:afterAutospacing="1"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sz w:val="24"/>
          <w:szCs w:val="24"/>
        </w:rPr>
        <w:t>This dataset is well-suited for healthcare analytics and predictive modeling due to:</w:t>
      </w:r>
    </w:p>
    <w:p w:rsidR="00DC5A13" w:rsidRPr="00DC5A13" w:rsidRDefault="00DC5A13" w:rsidP="00C10AD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sz w:val="24"/>
          <w:szCs w:val="24"/>
        </w:rPr>
        <w:t>A balanced mix of numerical and categorical features</w:t>
      </w:r>
    </w:p>
    <w:p w:rsidR="00DC5A13" w:rsidRPr="00DC5A13" w:rsidRDefault="00DC5A13" w:rsidP="00C10AD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sz w:val="24"/>
          <w:szCs w:val="24"/>
        </w:rPr>
        <w:t>Direct relevance to cardiovascular diagnostics</w:t>
      </w:r>
    </w:p>
    <w:p w:rsidR="00DC5A13" w:rsidRPr="00DC5A13" w:rsidRDefault="00DC5A13" w:rsidP="00C10AD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sz w:val="24"/>
          <w:szCs w:val="24"/>
        </w:rPr>
        <w:t>Structured format with consistent records for data cleaning, transformation, and modeling</w:t>
      </w:r>
    </w:p>
    <w:p w:rsidR="00DC5A13" w:rsidRPr="00DC5A13" w:rsidRDefault="00DC5A13" w:rsidP="00DC5A13">
      <w:pPr>
        <w:spacing w:before="100" w:beforeAutospacing="1" w:after="100" w:afterAutospacing="1"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sz w:val="24"/>
          <w:szCs w:val="24"/>
        </w:rPr>
        <w:t>It enabled a comprehensive analysis of:</w:t>
      </w:r>
    </w:p>
    <w:p w:rsidR="00DC5A13" w:rsidRPr="00DC5A13" w:rsidRDefault="00DC5A13" w:rsidP="00C10AD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sz w:val="24"/>
          <w:szCs w:val="24"/>
        </w:rPr>
        <w:t>Key risk factors for heart disease</w:t>
      </w:r>
    </w:p>
    <w:p w:rsidR="00DC5A13" w:rsidRPr="00DC5A13" w:rsidRDefault="00DC5A13" w:rsidP="00C10AD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sz w:val="24"/>
          <w:szCs w:val="24"/>
        </w:rPr>
        <w:t>Patterns among patients with and without heart conditions</w:t>
      </w:r>
    </w:p>
    <w:p w:rsidR="00DC5A13" w:rsidRPr="00DC5A13" w:rsidRDefault="00DC5A13" w:rsidP="00C10AD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sz w:val="24"/>
          <w:szCs w:val="24"/>
        </w:rPr>
        <w:t>Predictive modeling using logistic regression</w:t>
      </w:r>
    </w:p>
    <w:p w:rsidR="00DC5A13" w:rsidRPr="00DC5A13" w:rsidRDefault="00DC5A13" w:rsidP="00DC5A13">
      <w:pPr>
        <w:spacing w:before="100" w:beforeAutospacing="1" w:after="100" w:afterAutospacing="1" w:line="240" w:lineRule="auto"/>
        <w:rPr>
          <w:rFonts w:ascii="Times New Roman" w:eastAsia="Times New Roman" w:hAnsi="Times New Roman" w:cs="Times New Roman"/>
          <w:sz w:val="24"/>
          <w:szCs w:val="24"/>
        </w:rPr>
      </w:pPr>
      <w:r w:rsidRPr="00DC5A13">
        <w:rPr>
          <w:rFonts w:ascii="Times New Roman" w:eastAsia="Times New Roman" w:hAnsi="Times New Roman" w:cs="Times New Roman"/>
          <w:sz w:val="24"/>
          <w:szCs w:val="24"/>
        </w:rPr>
        <w:t>By analyzing this dataset, the project aimed to derive medically meaningful insights, assist in early detection of heart disease, and explore how various health metrics correlate with heart health outcomes.</w:t>
      </w:r>
    </w:p>
    <w:p w:rsidR="00451B3B" w:rsidRPr="00866319" w:rsidRDefault="00451B3B" w:rsidP="004C3CED">
      <w:pPr>
        <w:spacing w:before="100" w:beforeAutospacing="1" w:after="100" w:afterAutospacing="1"/>
        <w:jc w:val="both"/>
        <w:rPr>
          <w:rFonts w:ascii="Times New Roman" w:hAnsi="Times New Roman" w:cs="Times New Roman"/>
          <w:sz w:val="24"/>
          <w:szCs w:val="24"/>
        </w:rPr>
      </w:pPr>
    </w:p>
    <w:p w:rsidR="00451B3B" w:rsidRPr="00866319" w:rsidRDefault="00451B3B" w:rsidP="004C3CED">
      <w:pPr>
        <w:spacing w:before="100" w:beforeAutospacing="1" w:after="100" w:afterAutospacing="1"/>
        <w:jc w:val="both"/>
        <w:rPr>
          <w:rFonts w:ascii="Times New Roman" w:hAnsi="Times New Roman" w:cs="Times New Roman"/>
          <w:sz w:val="24"/>
          <w:szCs w:val="24"/>
        </w:rPr>
      </w:pPr>
    </w:p>
    <w:p w:rsidR="00451B3B" w:rsidRPr="00866319" w:rsidRDefault="00451B3B" w:rsidP="004C3CED">
      <w:pPr>
        <w:spacing w:before="100" w:beforeAutospacing="1" w:after="100" w:afterAutospacing="1"/>
        <w:jc w:val="both"/>
        <w:rPr>
          <w:rFonts w:ascii="Times New Roman" w:hAnsi="Times New Roman" w:cs="Times New Roman"/>
          <w:sz w:val="24"/>
          <w:szCs w:val="24"/>
        </w:rPr>
      </w:pPr>
    </w:p>
    <w:p w:rsidR="00645906" w:rsidRPr="005401CD" w:rsidRDefault="00EA4430" w:rsidP="004C3CED">
      <w:pPr>
        <w:pStyle w:val="Heading1"/>
        <w:jc w:val="both"/>
        <w:rPr>
          <w:rFonts w:ascii="Times New Roman" w:hAnsi="Times New Roman" w:cs="Times New Roman"/>
          <w:color w:val="auto"/>
        </w:rPr>
      </w:pPr>
      <w:bookmarkStart w:id="2" w:name="_3._EDA_Process"/>
      <w:bookmarkEnd w:id="2"/>
      <w:r w:rsidRPr="005401CD">
        <w:rPr>
          <w:rFonts w:ascii="Times New Roman" w:hAnsi="Times New Roman" w:cs="Times New Roman"/>
          <w:color w:val="auto"/>
        </w:rPr>
        <w:t>3. EDA Process</w:t>
      </w:r>
    </w:p>
    <w:p w:rsidR="00C808C1" w:rsidRPr="00C808C1" w:rsidRDefault="00C808C1" w:rsidP="00C808C1">
      <w:pPr>
        <w:spacing w:before="100" w:beforeAutospacing="1" w:after="100" w:afterAutospacing="1"/>
        <w:jc w:val="both"/>
        <w:rPr>
          <w:rFonts w:ascii="Times New Roman" w:hAnsi="Times New Roman" w:cs="Times New Roman"/>
          <w:sz w:val="24"/>
          <w:szCs w:val="24"/>
        </w:rPr>
      </w:pPr>
      <w:r w:rsidRPr="00C808C1">
        <w:rPr>
          <w:rFonts w:ascii="Times New Roman" w:hAnsi="Times New Roman" w:cs="Times New Roman"/>
          <w:sz w:val="24"/>
          <w:szCs w:val="24"/>
        </w:rPr>
        <w:t>Exploratory Data Analysis (EDA) is a vital step in any data science workflow. It helps uncover patterns, detect anomalies, test hypotheses, and check assumptions using statistical summaries and graphical representations. In this project, EDA was used to understand the structure of the heart disease dataset, identify important features, and prepare the data for modeling.</w:t>
      </w:r>
    </w:p>
    <w:p w:rsidR="00C808C1" w:rsidRPr="00C808C1" w:rsidRDefault="00C808C1" w:rsidP="00C808C1">
      <w:pPr>
        <w:spacing w:before="100" w:beforeAutospacing="1" w:after="100" w:afterAutospacing="1"/>
        <w:jc w:val="both"/>
        <w:rPr>
          <w:rFonts w:ascii="Times New Roman" w:hAnsi="Times New Roman" w:cs="Times New Roman"/>
          <w:sz w:val="24"/>
          <w:szCs w:val="24"/>
        </w:rPr>
      </w:pPr>
      <w:r w:rsidRPr="00C808C1">
        <w:rPr>
          <w:rFonts w:ascii="Times New Roman" w:hAnsi="Times New Roman" w:cs="Times New Roman"/>
          <w:sz w:val="24"/>
          <w:szCs w:val="24"/>
        </w:rPr>
        <w:t>The EDA process involved the following steps:</w:t>
      </w:r>
    </w:p>
    <w:p w:rsidR="00C808C1" w:rsidRPr="00C808C1" w:rsidRDefault="00C808C1" w:rsidP="00C808C1">
      <w:pPr>
        <w:spacing w:before="100" w:beforeAutospacing="1" w:after="100" w:afterAutospacing="1"/>
        <w:jc w:val="both"/>
        <w:rPr>
          <w:rFonts w:ascii="Times New Roman" w:hAnsi="Times New Roman" w:cs="Times New Roman"/>
          <w:b/>
          <w:bCs/>
          <w:sz w:val="24"/>
          <w:szCs w:val="24"/>
        </w:rPr>
      </w:pPr>
      <w:r w:rsidRPr="00C808C1">
        <w:rPr>
          <w:rFonts w:ascii="Times New Roman" w:hAnsi="Times New Roman" w:cs="Times New Roman"/>
          <w:b/>
          <w:bCs/>
          <w:sz w:val="24"/>
          <w:szCs w:val="24"/>
        </w:rPr>
        <w:t>1. Data Loading and Setup</w:t>
      </w:r>
    </w:p>
    <w:p w:rsidR="00C808C1" w:rsidRPr="00C808C1" w:rsidRDefault="00C808C1" w:rsidP="00C808C1">
      <w:pPr>
        <w:spacing w:before="100" w:beforeAutospacing="1" w:after="100" w:afterAutospacing="1"/>
        <w:jc w:val="both"/>
        <w:rPr>
          <w:rFonts w:ascii="Times New Roman" w:hAnsi="Times New Roman" w:cs="Times New Roman"/>
          <w:sz w:val="24"/>
          <w:szCs w:val="24"/>
        </w:rPr>
      </w:pPr>
      <w:r w:rsidRPr="00C808C1">
        <w:rPr>
          <w:rFonts w:ascii="Times New Roman" w:hAnsi="Times New Roman" w:cs="Times New Roman"/>
          <w:sz w:val="24"/>
          <w:szCs w:val="24"/>
        </w:rPr>
        <w:t xml:space="preserve">The dataset used in this project was the </w:t>
      </w:r>
      <w:r w:rsidRPr="00C808C1">
        <w:rPr>
          <w:rFonts w:ascii="Times New Roman" w:hAnsi="Times New Roman" w:cs="Times New Roman"/>
          <w:b/>
          <w:bCs/>
          <w:sz w:val="24"/>
          <w:szCs w:val="24"/>
        </w:rPr>
        <w:t>Cleveland Heart Disease dataset</w:t>
      </w:r>
      <w:r w:rsidRPr="00C808C1">
        <w:rPr>
          <w:rFonts w:ascii="Times New Roman" w:hAnsi="Times New Roman" w:cs="Times New Roman"/>
          <w:sz w:val="24"/>
          <w:szCs w:val="24"/>
        </w:rPr>
        <w:t xml:space="preserve">, which contains information such as age, sex, cholesterol levels, maximum heart rate, and other medical </w:t>
      </w:r>
      <w:r w:rsidRPr="00C808C1">
        <w:rPr>
          <w:rFonts w:ascii="Times New Roman" w:hAnsi="Times New Roman" w:cs="Times New Roman"/>
          <w:sz w:val="24"/>
          <w:szCs w:val="24"/>
        </w:rPr>
        <w:lastRenderedPageBreak/>
        <w:t xml:space="preserve">parameters. It was loaded using the </w:t>
      </w:r>
      <w:r w:rsidRPr="00C808C1">
        <w:rPr>
          <w:rFonts w:ascii="Times New Roman" w:hAnsi="Times New Roman" w:cs="Times New Roman"/>
          <w:b/>
          <w:bCs/>
          <w:sz w:val="24"/>
          <w:szCs w:val="24"/>
        </w:rPr>
        <w:t>Pandas</w:t>
      </w:r>
      <w:r w:rsidRPr="00C808C1">
        <w:rPr>
          <w:rFonts w:ascii="Times New Roman" w:hAnsi="Times New Roman" w:cs="Times New Roman"/>
          <w:sz w:val="24"/>
          <w:szCs w:val="24"/>
        </w:rPr>
        <w:t xml:space="preserve"> library and the column names were manually assigned for better readability.</w:t>
      </w:r>
    </w:p>
    <w:p w:rsidR="00C808C1" w:rsidRPr="00C808C1" w:rsidRDefault="00C808C1" w:rsidP="00C808C1">
      <w:pPr>
        <w:spacing w:before="100" w:beforeAutospacing="1" w:after="100" w:afterAutospacing="1"/>
        <w:jc w:val="both"/>
        <w:rPr>
          <w:rFonts w:ascii="Times New Roman" w:hAnsi="Times New Roman" w:cs="Times New Roman"/>
          <w:sz w:val="24"/>
          <w:szCs w:val="24"/>
        </w:rPr>
      </w:pPr>
      <w:r w:rsidRPr="00C808C1">
        <w:rPr>
          <w:rFonts w:ascii="Times New Roman" w:hAnsi="Times New Roman" w:cs="Times New Roman"/>
          <w:sz w:val="24"/>
          <w:szCs w:val="24"/>
        </w:rPr>
        <w:t xml:space="preserve">Missing values represented by “?” were replaced with </w:t>
      </w:r>
      <w:proofErr w:type="spellStart"/>
      <w:r w:rsidRPr="00C808C1">
        <w:rPr>
          <w:rFonts w:ascii="Times New Roman" w:hAnsi="Times New Roman" w:cs="Times New Roman"/>
          <w:sz w:val="24"/>
          <w:szCs w:val="24"/>
        </w:rPr>
        <w:t>NaN</w:t>
      </w:r>
      <w:proofErr w:type="spellEnd"/>
      <w:r w:rsidRPr="00C808C1">
        <w:rPr>
          <w:rFonts w:ascii="Times New Roman" w:hAnsi="Times New Roman" w:cs="Times New Roman"/>
          <w:sz w:val="24"/>
          <w:szCs w:val="24"/>
        </w:rPr>
        <w:t>, and rows with missing data were removed to ensure model reliability. The data types were also converted to appropriate numerical formats.</w:t>
      </w:r>
    </w:p>
    <w:p w:rsidR="00486DE5" w:rsidRPr="00866319" w:rsidRDefault="001D16A3" w:rsidP="004C3CED">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br/>
      </w:r>
      <w:r w:rsidR="00C808C1" w:rsidRPr="00C808C1">
        <w:rPr>
          <w:rFonts w:ascii="Times New Roman" w:hAnsi="Times New Roman" w:cs="Times New Roman"/>
          <w:sz w:val="24"/>
          <w:szCs w:val="24"/>
        </w:rPr>
        <w:drawing>
          <wp:inline distT="0" distB="0" distL="0" distR="0" wp14:anchorId="2011131F" wp14:editId="5D5A7064">
            <wp:extent cx="5486400" cy="1564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564005"/>
                    </a:xfrm>
                    <a:prstGeom prst="rect">
                      <a:avLst/>
                    </a:prstGeom>
                  </pic:spPr>
                </pic:pic>
              </a:graphicData>
            </a:graphic>
          </wp:inline>
        </w:drawing>
      </w:r>
    </w:p>
    <w:p w:rsidR="00486DE5" w:rsidRPr="005401CD" w:rsidRDefault="00486DE5" w:rsidP="004C3CED">
      <w:pPr>
        <w:pStyle w:val="Heading4"/>
        <w:jc w:val="both"/>
        <w:rPr>
          <w:rFonts w:ascii="Times New Roman" w:hAnsi="Times New Roman" w:cs="Times New Roman"/>
          <w:i w:val="0"/>
          <w:color w:val="auto"/>
          <w:sz w:val="24"/>
          <w:szCs w:val="24"/>
        </w:rPr>
      </w:pPr>
      <w:r w:rsidRPr="005401CD">
        <w:rPr>
          <w:rStyle w:val="Strong"/>
          <w:rFonts w:ascii="Times New Roman" w:hAnsi="Times New Roman" w:cs="Times New Roman"/>
          <w:b/>
          <w:bCs/>
          <w:i w:val="0"/>
          <w:color w:val="auto"/>
          <w:sz w:val="24"/>
          <w:szCs w:val="24"/>
        </w:rPr>
        <w:t>2. Data Cleaning</w:t>
      </w:r>
    </w:p>
    <w:p w:rsidR="00C808C1" w:rsidRPr="00C808C1" w:rsidRDefault="00C808C1" w:rsidP="00C808C1">
      <w:pPr>
        <w:spacing w:before="100" w:beforeAutospacing="1" w:after="100" w:afterAutospacing="1"/>
        <w:jc w:val="both"/>
        <w:rPr>
          <w:rFonts w:ascii="Times New Roman" w:hAnsi="Times New Roman" w:cs="Times New Roman"/>
          <w:sz w:val="24"/>
          <w:szCs w:val="24"/>
        </w:rPr>
      </w:pPr>
      <w:r w:rsidRPr="00C808C1">
        <w:rPr>
          <w:rFonts w:ascii="Times New Roman" w:hAnsi="Times New Roman" w:cs="Times New Roman"/>
          <w:sz w:val="24"/>
          <w:szCs w:val="24"/>
        </w:rPr>
        <w:t xml:space="preserve">The dataset contained missing values represented by </w:t>
      </w:r>
      <w:r w:rsidRPr="00C808C1">
        <w:rPr>
          <w:rFonts w:ascii="Times New Roman" w:hAnsi="Times New Roman" w:cs="Times New Roman"/>
          <w:b/>
          <w:bCs/>
          <w:sz w:val="24"/>
          <w:szCs w:val="24"/>
        </w:rPr>
        <w:t>"?"</w:t>
      </w:r>
      <w:r w:rsidRPr="00C808C1">
        <w:rPr>
          <w:rFonts w:ascii="Times New Roman" w:hAnsi="Times New Roman" w:cs="Times New Roman"/>
          <w:sz w:val="24"/>
          <w:szCs w:val="24"/>
        </w:rPr>
        <w:t>, particularly in medically relevant fields like:</w:t>
      </w:r>
    </w:p>
    <w:p w:rsidR="00C808C1" w:rsidRPr="00C808C1" w:rsidRDefault="00C808C1" w:rsidP="00C10ADB">
      <w:pPr>
        <w:numPr>
          <w:ilvl w:val="0"/>
          <w:numId w:val="14"/>
        </w:numPr>
        <w:spacing w:before="100" w:beforeAutospacing="1" w:after="100" w:afterAutospacing="1"/>
        <w:jc w:val="both"/>
        <w:rPr>
          <w:rFonts w:ascii="Times New Roman" w:hAnsi="Times New Roman" w:cs="Times New Roman"/>
          <w:sz w:val="24"/>
          <w:szCs w:val="24"/>
        </w:rPr>
      </w:pPr>
      <w:r w:rsidRPr="00C808C1">
        <w:rPr>
          <w:rFonts w:ascii="Times New Roman" w:hAnsi="Times New Roman" w:cs="Times New Roman"/>
          <w:sz w:val="24"/>
          <w:szCs w:val="24"/>
        </w:rPr>
        <w:t>ca (number of major vessels colored by fluoroscopy)</w:t>
      </w:r>
    </w:p>
    <w:p w:rsidR="00C808C1" w:rsidRPr="00C808C1" w:rsidRDefault="00C808C1" w:rsidP="00C10ADB">
      <w:pPr>
        <w:numPr>
          <w:ilvl w:val="0"/>
          <w:numId w:val="14"/>
        </w:numPr>
        <w:spacing w:before="100" w:beforeAutospacing="1" w:after="100" w:afterAutospacing="1"/>
        <w:jc w:val="both"/>
        <w:rPr>
          <w:rFonts w:ascii="Times New Roman" w:hAnsi="Times New Roman" w:cs="Times New Roman"/>
          <w:sz w:val="24"/>
          <w:szCs w:val="24"/>
        </w:rPr>
      </w:pPr>
      <w:proofErr w:type="spellStart"/>
      <w:r w:rsidRPr="00C808C1">
        <w:rPr>
          <w:rFonts w:ascii="Times New Roman" w:hAnsi="Times New Roman" w:cs="Times New Roman"/>
          <w:sz w:val="24"/>
          <w:szCs w:val="24"/>
        </w:rPr>
        <w:t>thal</w:t>
      </w:r>
      <w:proofErr w:type="spellEnd"/>
      <w:r w:rsidRPr="00C808C1">
        <w:rPr>
          <w:rFonts w:ascii="Times New Roman" w:hAnsi="Times New Roman" w:cs="Times New Roman"/>
          <w:sz w:val="24"/>
          <w:szCs w:val="24"/>
        </w:rPr>
        <w:t xml:space="preserve"> (a type of heart scan result)</w:t>
      </w:r>
    </w:p>
    <w:p w:rsidR="00C808C1" w:rsidRPr="00C808C1" w:rsidRDefault="00C808C1" w:rsidP="00C808C1">
      <w:pPr>
        <w:spacing w:before="100" w:beforeAutospacing="1" w:after="100" w:afterAutospacing="1"/>
        <w:jc w:val="both"/>
        <w:rPr>
          <w:rFonts w:ascii="Times New Roman" w:hAnsi="Times New Roman" w:cs="Times New Roman"/>
          <w:sz w:val="24"/>
          <w:szCs w:val="24"/>
        </w:rPr>
      </w:pPr>
      <w:r w:rsidRPr="00C808C1">
        <w:rPr>
          <w:rFonts w:ascii="Times New Roman" w:hAnsi="Times New Roman" w:cs="Times New Roman"/>
          <w:sz w:val="24"/>
          <w:szCs w:val="24"/>
        </w:rPr>
        <w:t xml:space="preserve">To ensure the quality of the dataset, these missing values were first replaced with </w:t>
      </w:r>
      <w:proofErr w:type="spellStart"/>
      <w:r w:rsidRPr="00C808C1">
        <w:rPr>
          <w:rFonts w:ascii="Times New Roman" w:hAnsi="Times New Roman" w:cs="Times New Roman"/>
          <w:b/>
          <w:bCs/>
          <w:sz w:val="24"/>
          <w:szCs w:val="24"/>
        </w:rPr>
        <w:t>NaN</w:t>
      </w:r>
      <w:proofErr w:type="spellEnd"/>
      <w:r w:rsidRPr="00C808C1">
        <w:rPr>
          <w:rFonts w:ascii="Times New Roman" w:hAnsi="Times New Roman" w:cs="Times New Roman"/>
          <w:sz w:val="24"/>
          <w:szCs w:val="24"/>
        </w:rPr>
        <w:t xml:space="preserve">, then all rows containing missing values were removed. While this reduces the dataset size slightly, it ensures the model trains on clean and reliable data. Finally, all columns were converted to </w:t>
      </w:r>
      <w:r w:rsidRPr="00C808C1">
        <w:rPr>
          <w:rFonts w:ascii="Times New Roman" w:hAnsi="Times New Roman" w:cs="Times New Roman"/>
          <w:b/>
          <w:bCs/>
          <w:sz w:val="24"/>
          <w:szCs w:val="24"/>
        </w:rPr>
        <w:t>numeric types</w:t>
      </w:r>
      <w:r w:rsidRPr="00C808C1">
        <w:rPr>
          <w:rFonts w:ascii="Times New Roman" w:hAnsi="Times New Roman" w:cs="Times New Roman"/>
          <w:sz w:val="24"/>
          <w:szCs w:val="24"/>
        </w:rPr>
        <w:t xml:space="preserve"> to allow proper analysis and modeling.</w:t>
      </w:r>
    </w:p>
    <w:p w:rsidR="001D16A3" w:rsidRPr="00866319" w:rsidRDefault="00C808C1" w:rsidP="004C3CED">
      <w:pPr>
        <w:spacing w:before="100" w:beforeAutospacing="1" w:after="100" w:afterAutospacing="1"/>
        <w:jc w:val="both"/>
        <w:rPr>
          <w:rFonts w:ascii="Times New Roman" w:hAnsi="Times New Roman" w:cs="Times New Roman"/>
          <w:sz w:val="24"/>
          <w:szCs w:val="24"/>
        </w:rPr>
      </w:pPr>
      <w:r w:rsidRPr="00C808C1">
        <w:rPr>
          <w:rFonts w:ascii="Times New Roman" w:hAnsi="Times New Roman" w:cs="Times New Roman"/>
          <w:sz w:val="24"/>
          <w:szCs w:val="24"/>
        </w:rPr>
        <w:drawing>
          <wp:inline distT="0" distB="0" distL="0" distR="0" wp14:anchorId="20EE24F1" wp14:editId="6C67FB4E">
            <wp:extent cx="5486400" cy="55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558800"/>
                    </a:xfrm>
                    <a:prstGeom prst="rect">
                      <a:avLst/>
                    </a:prstGeom>
                  </pic:spPr>
                </pic:pic>
              </a:graphicData>
            </a:graphic>
          </wp:inline>
        </w:drawing>
      </w:r>
    </w:p>
    <w:p w:rsidR="00486DE5" w:rsidRPr="005401CD" w:rsidRDefault="00486DE5" w:rsidP="004C3CED">
      <w:pPr>
        <w:pStyle w:val="Heading4"/>
        <w:jc w:val="both"/>
        <w:rPr>
          <w:rFonts w:ascii="Times New Roman" w:hAnsi="Times New Roman" w:cs="Times New Roman"/>
          <w:i w:val="0"/>
          <w:color w:val="auto"/>
          <w:sz w:val="24"/>
          <w:szCs w:val="24"/>
        </w:rPr>
      </w:pPr>
      <w:r w:rsidRPr="005401CD">
        <w:rPr>
          <w:rStyle w:val="Strong"/>
          <w:rFonts w:ascii="Times New Roman" w:hAnsi="Times New Roman" w:cs="Times New Roman"/>
          <w:b/>
          <w:bCs/>
          <w:i w:val="0"/>
          <w:color w:val="auto"/>
          <w:sz w:val="24"/>
          <w:szCs w:val="24"/>
        </w:rPr>
        <w:t>3. Feature Engineering</w:t>
      </w:r>
    </w:p>
    <w:p w:rsidR="00C808C1" w:rsidRPr="00C808C1" w:rsidRDefault="00C808C1" w:rsidP="00C808C1">
      <w:pPr>
        <w:spacing w:before="100" w:beforeAutospacing="1" w:after="100" w:afterAutospacing="1" w:line="240" w:lineRule="auto"/>
        <w:rPr>
          <w:rFonts w:ascii="Times New Roman" w:eastAsia="Times New Roman" w:hAnsi="Times New Roman" w:cs="Times New Roman"/>
          <w:sz w:val="24"/>
          <w:szCs w:val="24"/>
        </w:rPr>
      </w:pPr>
      <w:r w:rsidRPr="00C808C1">
        <w:rPr>
          <w:rFonts w:ascii="Times New Roman" w:eastAsia="Times New Roman" w:hAnsi="Times New Roman" w:cs="Times New Roman"/>
          <w:sz w:val="24"/>
          <w:szCs w:val="24"/>
        </w:rPr>
        <w:t xml:space="preserve">To improve model performance and simplify analysis, the </w:t>
      </w:r>
      <w:r w:rsidRPr="00C808C1">
        <w:rPr>
          <w:rFonts w:ascii="Times New Roman" w:eastAsia="Times New Roman" w:hAnsi="Times New Roman" w:cs="Times New Roman"/>
          <w:b/>
          <w:bCs/>
          <w:sz w:val="24"/>
          <w:szCs w:val="24"/>
        </w:rPr>
        <w:t>target variable</w:t>
      </w:r>
      <w:r w:rsidRPr="00C808C1">
        <w:rPr>
          <w:rFonts w:ascii="Times New Roman" w:eastAsia="Times New Roman" w:hAnsi="Times New Roman" w:cs="Times New Roman"/>
          <w:sz w:val="24"/>
          <w:szCs w:val="24"/>
        </w:rPr>
        <w:t xml:space="preserve"> was transformed into a binary classification:</w:t>
      </w:r>
    </w:p>
    <w:p w:rsidR="00C808C1" w:rsidRPr="00C808C1" w:rsidRDefault="00C808C1" w:rsidP="00C10AD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08C1">
        <w:rPr>
          <w:rFonts w:ascii="Times New Roman" w:eastAsia="Times New Roman" w:hAnsi="Times New Roman" w:cs="Times New Roman"/>
          <w:b/>
          <w:bCs/>
          <w:sz w:val="24"/>
          <w:szCs w:val="24"/>
        </w:rPr>
        <w:t>Heart Disease Presence</w:t>
      </w:r>
      <w:r w:rsidRPr="00C808C1">
        <w:rPr>
          <w:rFonts w:ascii="Times New Roman" w:eastAsia="Times New Roman" w:hAnsi="Times New Roman" w:cs="Times New Roman"/>
          <w:sz w:val="24"/>
          <w:szCs w:val="24"/>
        </w:rPr>
        <w:t>:</w:t>
      </w:r>
      <w:r w:rsidRPr="00C808C1">
        <w:rPr>
          <w:rFonts w:ascii="Times New Roman" w:eastAsia="Times New Roman" w:hAnsi="Times New Roman" w:cs="Times New Roman"/>
          <w:sz w:val="24"/>
          <w:szCs w:val="24"/>
        </w:rPr>
        <w:br/>
        <w:t xml:space="preserve">The original </w:t>
      </w:r>
      <w:r w:rsidRPr="00C808C1">
        <w:rPr>
          <w:rFonts w:ascii="Courier New" w:eastAsia="Times New Roman" w:hAnsi="Courier New" w:cs="Courier New"/>
          <w:sz w:val="20"/>
          <w:szCs w:val="20"/>
        </w:rPr>
        <w:t>target</w:t>
      </w:r>
      <w:r w:rsidRPr="00C808C1">
        <w:rPr>
          <w:rFonts w:ascii="Times New Roman" w:eastAsia="Times New Roman" w:hAnsi="Times New Roman" w:cs="Times New Roman"/>
          <w:sz w:val="24"/>
          <w:szCs w:val="24"/>
        </w:rPr>
        <w:t xml:space="preserve"> column had values ranging from 0 to 4, indicating the </w:t>
      </w:r>
      <w:r w:rsidRPr="00C808C1">
        <w:rPr>
          <w:rFonts w:ascii="Times New Roman" w:eastAsia="Times New Roman" w:hAnsi="Times New Roman" w:cs="Times New Roman"/>
          <w:sz w:val="24"/>
          <w:szCs w:val="24"/>
        </w:rPr>
        <w:lastRenderedPageBreak/>
        <w:t>severity of heart disease.</w:t>
      </w:r>
      <w:r w:rsidRPr="00C808C1">
        <w:rPr>
          <w:rFonts w:ascii="Times New Roman" w:eastAsia="Times New Roman" w:hAnsi="Times New Roman" w:cs="Times New Roman"/>
          <w:sz w:val="24"/>
          <w:szCs w:val="24"/>
        </w:rPr>
        <w:br/>
        <w:t xml:space="preserve">This was converted into a </w:t>
      </w:r>
      <w:r w:rsidRPr="00C808C1">
        <w:rPr>
          <w:rFonts w:ascii="Times New Roman" w:eastAsia="Times New Roman" w:hAnsi="Times New Roman" w:cs="Times New Roman"/>
          <w:b/>
          <w:bCs/>
          <w:sz w:val="24"/>
          <w:szCs w:val="24"/>
        </w:rPr>
        <w:t>binary format</w:t>
      </w:r>
      <w:r w:rsidRPr="00C808C1">
        <w:rPr>
          <w:rFonts w:ascii="Times New Roman" w:eastAsia="Times New Roman" w:hAnsi="Times New Roman" w:cs="Times New Roman"/>
          <w:sz w:val="24"/>
          <w:szCs w:val="24"/>
        </w:rPr>
        <w:t>:</w:t>
      </w:r>
    </w:p>
    <w:p w:rsidR="00C808C1" w:rsidRPr="00C808C1" w:rsidRDefault="00C808C1" w:rsidP="00C10AD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808C1">
        <w:rPr>
          <w:rFonts w:ascii="Courier New" w:eastAsia="Times New Roman" w:hAnsi="Courier New" w:cs="Courier New"/>
          <w:sz w:val="20"/>
          <w:szCs w:val="20"/>
        </w:rPr>
        <w:t>0</w:t>
      </w:r>
      <w:r w:rsidRPr="00C808C1">
        <w:rPr>
          <w:rFonts w:ascii="Times New Roman" w:eastAsia="Times New Roman" w:hAnsi="Times New Roman" w:cs="Times New Roman"/>
          <w:sz w:val="24"/>
          <w:szCs w:val="24"/>
        </w:rPr>
        <w:t xml:space="preserve"> for </w:t>
      </w:r>
      <w:r w:rsidRPr="00C808C1">
        <w:rPr>
          <w:rFonts w:ascii="Times New Roman" w:eastAsia="Times New Roman" w:hAnsi="Times New Roman" w:cs="Times New Roman"/>
          <w:b/>
          <w:bCs/>
          <w:sz w:val="24"/>
          <w:szCs w:val="24"/>
        </w:rPr>
        <w:t>No Disease</w:t>
      </w:r>
    </w:p>
    <w:p w:rsidR="00C808C1" w:rsidRPr="00C808C1" w:rsidRDefault="00C808C1" w:rsidP="00C10AD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808C1">
        <w:rPr>
          <w:rFonts w:ascii="Courier New" w:eastAsia="Times New Roman" w:hAnsi="Courier New" w:cs="Courier New"/>
          <w:sz w:val="20"/>
          <w:szCs w:val="20"/>
        </w:rPr>
        <w:t>1</w:t>
      </w:r>
      <w:r w:rsidRPr="00C808C1">
        <w:rPr>
          <w:rFonts w:ascii="Times New Roman" w:eastAsia="Times New Roman" w:hAnsi="Times New Roman" w:cs="Times New Roman"/>
          <w:sz w:val="24"/>
          <w:szCs w:val="24"/>
        </w:rPr>
        <w:t xml:space="preserve"> for </w:t>
      </w:r>
      <w:r w:rsidRPr="00C808C1">
        <w:rPr>
          <w:rFonts w:ascii="Times New Roman" w:eastAsia="Times New Roman" w:hAnsi="Times New Roman" w:cs="Times New Roman"/>
          <w:b/>
          <w:bCs/>
          <w:sz w:val="24"/>
          <w:szCs w:val="24"/>
        </w:rPr>
        <w:t>Presence of Disease</w:t>
      </w:r>
      <w:r w:rsidRPr="00C808C1">
        <w:rPr>
          <w:rFonts w:ascii="Times New Roman" w:eastAsia="Times New Roman" w:hAnsi="Times New Roman" w:cs="Times New Roman"/>
          <w:sz w:val="24"/>
          <w:szCs w:val="24"/>
        </w:rPr>
        <w:t xml:space="preserve"> (any value greater than 0)</w:t>
      </w:r>
    </w:p>
    <w:p w:rsidR="00C808C1" w:rsidRPr="00C808C1" w:rsidRDefault="00C808C1" w:rsidP="00C808C1">
      <w:pPr>
        <w:spacing w:before="100" w:beforeAutospacing="1" w:after="100" w:afterAutospacing="1" w:line="240" w:lineRule="auto"/>
        <w:rPr>
          <w:rFonts w:ascii="Times New Roman" w:eastAsia="Times New Roman" w:hAnsi="Times New Roman" w:cs="Times New Roman"/>
          <w:sz w:val="24"/>
          <w:szCs w:val="24"/>
        </w:rPr>
      </w:pPr>
      <w:r w:rsidRPr="00C808C1">
        <w:rPr>
          <w:rFonts w:ascii="Times New Roman" w:eastAsia="Times New Roman" w:hAnsi="Times New Roman" w:cs="Times New Roman"/>
          <w:sz w:val="24"/>
          <w:szCs w:val="24"/>
        </w:rPr>
        <w:t xml:space="preserve">Additionally, </w:t>
      </w:r>
      <w:r w:rsidRPr="00C808C1">
        <w:rPr>
          <w:rFonts w:ascii="Times New Roman" w:eastAsia="Times New Roman" w:hAnsi="Times New Roman" w:cs="Times New Roman"/>
          <w:b/>
          <w:bCs/>
          <w:sz w:val="24"/>
          <w:szCs w:val="24"/>
        </w:rPr>
        <w:t>top 5 features</w:t>
      </w:r>
      <w:r w:rsidRPr="00C808C1">
        <w:rPr>
          <w:rFonts w:ascii="Times New Roman" w:eastAsia="Times New Roman" w:hAnsi="Times New Roman" w:cs="Times New Roman"/>
          <w:sz w:val="24"/>
          <w:szCs w:val="24"/>
        </w:rPr>
        <w:t xml:space="preserve"> most correlated with the target were identified using the correlation matrix. These features were selected to train the model as they provided the most predictive power.</w:t>
      </w:r>
    </w:p>
    <w:p w:rsidR="001D16A3" w:rsidRPr="001D16A3" w:rsidRDefault="00C808C1" w:rsidP="004C3CED">
      <w:pPr>
        <w:spacing w:before="100" w:beforeAutospacing="1" w:after="100" w:afterAutospacing="1" w:line="240" w:lineRule="auto"/>
        <w:jc w:val="both"/>
        <w:rPr>
          <w:rFonts w:ascii="Times New Roman" w:hAnsi="Times New Roman" w:cs="Times New Roman"/>
          <w:sz w:val="24"/>
          <w:szCs w:val="24"/>
        </w:rPr>
      </w:pPr>
      <w:r w:rsidRPr="00C808C1">
        <w:rPr>
          <w:rFonts w:ascii="Times New Roman" w:hAnsi="Times New Roman" w:cs="Times New Roman"/>
          <w:sz w:val="24"/>
          <w:szCs w:val="24"/>
        </w:rPr>
        <w:drawing>
          <wp:inline distT="0" distB="0" distL="0" distR="0" wp14:anchorId="4E72FA54" wp14:editId="63802921">
            <wp:extent cx="5486400" cy="10375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37590"/>
                    </a:xfrm>
                    <a:prstGeom prst="rect">
                      <a:avLst/>
                    </a:prstGeom>
                  </pic:spPr>
                </pic:pic>
              </a:graphicData>
            </a:graphic>
          </wp:inline>
        </w:drawing>
      </w:r>
    </w:p>
    <w:p w:rsidR="00C808C1" w:rsidRPr="00C808C1" w:rsidRDefault="00C808C1" w:rsidP="00C808C1">
      <w:pPr>
        <w:pStyle w:val="Heading3"/>
        <w:rPr>
          <w:rFonts w:ascii="Times New Roman" w:eastAsia="Times New Roman" w:hAnsi="Times New Roman" w:cs="Times New Roman"/>
          <w:color w:val="auto"/>
          <w:sz w:val="27"/>
          <w:szCs w:val="27"/>
        </w:rPr>
      </w:pPr>
      <w:r w:rsidRPr="00C808C1">
        <w:rPr>
          <w:rFonts w:ascii="Times New Roman" w:eastAsia="Times New Roman" w:hAnsi="Times New Roman" w:cs="Times New Roman"/>
          <w:color w:val="auto"/>
          <w:sz w:val="27"/>
          <w:szCs w:val="27"/>
        </w:rPr>
        <w:t>4. Age-Based Analysis</w:t>
      </w:r>
    </w:p>
    <w:p w:rsidR="00C808C1" w:rsidRPr="00C808C1" w:rsidRDefault="00C808C1" w:rsidP="00C808C1">
      <w:pPr>
        <w:spacing w:before="100" w:beforeAutospacing="1" w:after="100" w:afterAutospacing="1" w:line="240" w:lineRule="auto"/>
        <w:rPr>
          <w:rFonts w:ascii="Times New Roman" w:eastAsia="Times New Roman" w:hAnsi="Times New Roman" w:cs="Times New Roman"/>
          <w:sz w:val="24"/>
          <w:szCs w:val="24"/>
        </w:rPr>
      </w:pPr>
      <w:r w:rsidRPr="00C808C1">
        <w:rPr>
          <w:rFonts w:ascii="Times New Roman" w:eastAsia="Times New Roman" w:hAnsi="Times New Roman" w:cs="Times New Roman"/>
          <w:sz w:val="24"/>
          <w:szCs w:val="24"/>
        </w:rPr>
        <w:t>Age is a key factor in assessing heart disease risk. In this project, age was analyzed using both distribution plots and statistical comparisons.</w:t>
      </w:r>
    </w:p>
    <w:p w:rsidR="00C808C1" w:rsidRPr="00C808C1" w:rsidRDefault="00C808C1" w:rsidP="00C10AD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08C1">
        <w:rPr>
          <w:rFonts w:ascii="Times New Roman" w:eastAsia="Times New Roman" w:hAnsi="Times New Roman" w:cs="Times New Roman"/>
          <w:sz w:val="24"/>
          <w:szCs w:val="24"/>
        </w:rPr>
        <w:t xml:space="preserve">A </w:t>
      </w:r>
      <w:r w:rsidRPr="00C808C1">
        <w:rPr>
          <w:rFonts w:ascii="Times New Roman" w:eastAsia="Times New Roman" w:hAnsi="Times New Roman" w:cs="Times New Roman"/>
          <w:b/>
          <w:bCs/>
          <w:sz w:val="24"/>
          <w:szCs w:val="24"/>
        </w:rPr>
        <w:t>histogram</w:t>
      </w:r>
      <w:r w:rsidRPr="00C808C1">
        <w:rPr>
          <w:rFonts w:ascii="Times New Roman" w:eastAsia="Times New Roman" w:hAnsi="Times New Roman" w:cs="Times New Roman"/>
          <w:sz w:val="24"/>
          <w:szCs w:val="24"/>
        </w:rPr>
        <w:t xml:space="preserve"> was used to visualize the overall age distribution of patients.</w:t>
      </w:r>
    </w:p>
    <w:p w:rsidR="00C808C1" w:rsidRPr="00C808C1" w:rsidRDefault="00C808C1" w:rsidP="00C10AD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08C1">
        <w:rPr>
          <w:rFonts w:ascii="Times New Roman" w:eastAsia="Times New Roman" w:hAnsi="Times New Roman" w:cs="Times New Roman"/>
          <w:sz w:val="24"/>
          <w:szCs w:val="24"/>
        </w:rPr>
        <w:t xml:space="preserve">A </w:t>
      </w:r>
      <w:r w:rsidRPr="00C808C1">
        <w:rPr>
          <w:rFonts w:ascii="Times New Roman" w:eastAsia="Times New Roman" w:hAnsi="Times New Roman" w:cs="Times New Roman"/>
          <w:b/>
          <w:bCs/>
          <w:sz w:val="24"/>
          <w:szCs w:val="24"/>
        </w:rPr>
        <w:t>boxplot</w:t>
      </w:r>
      <w:r w:rsidRPr="00C808C1">
        <w:rPr>
          <w:rFonts w:ascii="Times New Roman" w:eastAsia="Times New Roman" w:hAnsi="Times New Roman" w:cs="Times New Roman"/>
          <w:sz w:val="24"/>
          <w:szCs w:val="24"/>
        </w:rPr>
        <w:t xml:space="preserve"> compared the age ranges between patients with and without heart disease.</w:t>
      </w:r>
    </w:p>
    <w:p w:rsidR="00C808C1" w:rsidRPr="00C808C1" w:rsidRDefault="00C808C1" w:rsidP="00C808C1">
      <w:pPr>
        <w:spacing w:before="100" w:beforeAutospacing="1" w:after="100" w:afterAutospacing="1" w:line="240" w:lineRule="auto"/>
        <w:rPr>
          <w:rFonts w:ascii="Times New Roman" w:eastAsia="Times New Roman" w:hAnsi="Times New Roman" w:cs="Times New Roman"/>
          <w:sz w:val="24"/>
          <w:szCs w:val="24"/>
        </w:rPr>
      </w:pPr>
      <w:r w:rsidRPr="00C808C1">
        <w:rPr>
          <w:rFonts w:ascii="Times New Roman" w:eastAsia="Times New Roman" w:hAnsi="Times New Roman" w:cs="Times New Roman"/>
          <w:sz w:val="24"/>
          <w:szCs w:val="24"/>
        </w:rPr>
        <w:t xml:space="preserve">This analysis helped identify that heart disease is more common in </w:t>
      </w:r>
      <w:r w:rsidRPr="00C808C1">
        <w:rPr>
          <w:rFonts w:ascii="Times New Roman" w:eastAsia="Times New Roman" w:hAnsi="Times New Roman" w:cs="Times New Roman"/>
          <w:b/>
          <w:bCs/>
          <w:sz w:val="24"/>
          <w:szCs w:val="24"/>
        </w:rPr>
        <w:t>older individuals</w:t>
      </w:r>
      <w:r w:rsidRPr="00C808C1">
        <w:rPr>
          <w:rFonts w:ascii="Times New Roman" w:eastAsia="Times New Roman" w:hAnsi="Times New Roman" w:cs="Times New Roman"/>
          <w:sz w:val="24"/>
          <w:szCs w:val="24"/>
        </w:rPr>
        <w:t>, although cases also appear in younger age groups.</w:t>
      </w:r>
    </w:p>
    <w:p w:rsidR="001D16A3" w:rsidRPr="00866319" w:rsidRDefault="00F628C8" w:rsidP="00C808C1">
      <w:pPr>
        <w:pStyle w:val="Heading4"/>
        <w:jc w:val="both"/>
        <w:rPr>
          <w:rFonts w:ascii="Times New Roman" w:hAnsi="Times New Roman" w:cs="Times New Roman"/>
          <w:sz w:val="24"/>
          <w:szCs w:val="24"/>
        </w:rPr>
      </w:pPr>
      <w:r w:rsidRPr="00F628C8">
        <w:rPr>
          <w:rFonts w:ascii="Times New Roman" w:hAnsi="Times New Roman" w:cs="Times New Roman"/>
          <w:sz w:val="24"/>
          <w:szCs w:val="24"/>
        </w:rPr>
        <w:drawing>
          <wp:inline distT="0" distB="0" distL="0" distR="0" wp14:anchorId="48A0AB1A" wp14:editId="16E63F02">
            <wp:extent cx="5486400" cy="17735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73555"/>
                    </a:xfrm>
                    <a:prstGeom prst="rect">
                      <a:avLst/>
                    </a:prstGeom>
                  </pic:spPr>
                </pic:pic>
              </a:graphicData>
            </a:graphic>
          </wp:inline>
        </w:drawing>
      </w:r>
    </w:p>
    <w:p w:rsidR="00F628C8" w:rsidRPr="00F628C8" w:rsidRDefault="00486DE5" w:rsidP="00F628C8">
      <w:pPr>
        <w:pStyle w:val="Heading3"/>
        <w:rPr>
          <w:rFonts w:ascii="Times New Roman" w:eastAsia="Times New Roman" w:hAnsi="Times New Roman" w:cs="Times New Roman"/>
          <w:color w:val="auto"/>
          <w:sz w:val="27"/>
          <w:szCs w:val="27"/>
        </w:rPr>
      </w:pPr>
      <w:r w:rsidRPr="005401CD">
        <w:rPr>
          <w:rStyle w:val="Strong"/>
          <w:rFonts w:ascii="Times New Roman" w:hAnsi="Times New Roman" w:cs="Times New Roman"/>
          <w:b/>
          <w:bCs/>
          <w:i/>
          <w:color w:val="auto"/>
          <w:sz w:val="24"/>
          <w:szCs w:val="24"/>
        </w:rPr>
        <w:t xml:space="preserve">5. </w:t>
      </w:r>
      <w:r w:rsidR="00F628C8" w:rsidRPr="00F628C8">
        <w:rPr>
          <w:rFonts w:ascii="Times New Roman" w:eastAsia="Times New Roman" w:hAnsi="Times New Roman" w:cs="Times New Roman"/>
          <w:color w:val="auto"/>
          <w:sz w:val="27"/>
          <w:szCs w:val="27"/>
        </w:rPr>
        <w:t>Feature Correlation and Selection</w:t>
      </w:r>
    </w:p>
    <w:p w:rsidR="00F628C8" w:rsidRPr="00F628C8" w:rsidRDefault="00F628C8" w:rsidP="00F628C8">
      <w:pPr>
        <w:spacing w:before="100" w:beforeAutospacing="1" w:after="100" w:afterAutospacing="1" w:line="240" w:lineRule="auto"/>
        <w:rPr>
          <w:rFonts w:ascii="Times New Roman" w:eastAsia="Times New Roman" w:hAnsi="Times New Roman" w:cs="Times New Roman"/>
          <w:sz w:val="24"/>
          <w:szCs w:val="24"/>
        </w:rPr>
      </w:pPr>
      <w:r w:rsidRPr="00F628C8">
        <w:rPr>
          <w:rFonts w:ascii="Times New Roman" w:eastAsia="Times New Roman" w:hAnsi="Times New Roman" w:cs="Times New Roman"/>
          <w:sz w:val="24"/>
          <w:szCs w:val="24"/>
        </w:rPr>
        <w:t xml:space="preserve">To identify patterns and key predictors of heart disease, a </w:t>
      </w:r>
      <w:r w:rsidRPr="00F628C8">
        <w:rPr>
          <w:rFonts w:ascii="Times New Roman" w:eastAsia="Times New Roman" w:hAnsi="Times New Roman" w:cs="Times New Roman"/>
          <w:b/>
          <w:bCs/>
          <w:sz w:val="24"/>
          <w:szCs w:val="24"/>
        </w:rPr>
        <w:t>correlation matrix</w:t>
      </w:r>
      <w:r w:rsidRPr="00F628C8">
        <w:rPr>
          <w:rFonts w:ascii="Times New Roman" w:eastAsia="Times New Roman" w:hAnsi="Times New Roman" w:cs="Times New Roman"/>
          <w:sz w:val="24"/>
          <w:szCs w:val="24"/>
        </w:rPr>
        <w:t xml:space="preserve"> was generated. This allowed for an aggregated view of how each numerical feature relates to the presence of heart disease (</w:t>
      </w:r>
      <w:r w:rsidRPr="00F628C8">
        <w:rPr>
          <w:rFonts w:ascii="Courier New" w:eastAsia="Times New Roman" w:hAnsi="Courier New" w:cs="Courier New"/>
          <w:sz w:val="20"/>
          <w:szCs w:val="20"/>
        </w:rPr>
        <w:t>target</w:t>
      </w:r>
      <w:r w:rsidRPr="00F628C8">
        <w:rPr>
          <w:rFonts w:ascii="Times New Roman" w:eastAsia="Times New Roman" w:hAnsi="Times New Roman" w:cs="Times New Roman"/>
          <w:sz w:val="24"/>
          <w:szCs w:val="24"/>
        </w:rPr>
        <w:t>).</w:t>
      </w:r>
    </w:p>
    <w:p w:rsidR="00F628C8" w:rsidRPr="00F628C8" w:rsidRDefault="00F628C8" w:rsidP="00F628C8">
      <w:pPr>
        <w:spacing w:before="100" w:beforeAutospacing="1" w:after="100" w:afterAutospacing="1" w:line="240" w:lineRule="auto"/>
        <w:rPr>
          <w:rFonts w:ascii="Times New Roman" w:eastAsia="Times New Roman" w:hAnsi="Times New Roman" w:cs="Times New Roman"/>
          <w:sz w:val="24"/>
          <w:szCs w:val="24"/>
        </w:rPr>
      </w:pPr>
      <w:r w:rsidRPr="00F628C8">
        <w:rPr>
          <w:rFonts w:ascii="Times New Roman" w:eastAsia="Times New Roman" w:hAnsi="Times New Roman" w:cs="Times New Roman"/>
          <w:sz w:val="24"/>
          <w:szCs w:val="24"/>
        </w:rPr>
        <w:t>The five features most strongly correlated with heart disease were:</w:t>
      </w:r>
    </w:p>
    <w:p w:rsidR="00F628C8" w:rsidRPr="00F628C8" w:rsidRDefault="00F628C8" w:rsidP="00C10AD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F628C8">
        <w:rPr>
          <w:rFonts w:ascii="Courier New" w:eastAsia="Times New Roman" w:hAnsi="Courier New" w:cs="Courier New"/>
          <w:sz w:val="20"/>
          <w:szCs w:val="20"/>
        </w:rPr>
        <w:lastRenderedPageBreak/>
        <w:t>cp</w:t>
      </w:r>
      <w:proofErr w:type="spellEnd"/>
      <w:r w:rsidRPr="00F628C8">
        <w:rPr>
          <w:rFonts w:ascii="Times New Roman" w:eastAsia="Times New Roman" w:hAnsi="Times New Roman" w:cs="Times New Roman"/>
          <w:sz w:val="24"/>
          <w:szCs w:val="24"/>
        </w:rPr>
        <w:t xml:space="preserve"> (chest pain type)</w:t>
      </w:r>
    </w:p>
    <w:p w:rsidR="00F628C8" w:rsidRPr="00F628C8" w:rsidRDefault="00F628C8" w:rsidP="00C10AD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F628C8">
        <w:rPr>
          <w:rFonts w:ascii="Courier New" w:eastAsia="Times New Roman" w:hAnsi="Courier New" w:cs="Courier New"/>
          <w:sz w:val="20"/>
          <w:szCs w:val="20"/>
        </w:rPr>
        <w:t>thalach</w:t>
      </w:r>
      <w:proofErr w:type="spellEnd"/>
      <w:r w:rsidRPr="00F628C8">
        <w:rPr>
          <w:rFonts w:ascii="Times New Roman" w:eastAsia="Times New Roman" w:hAnsi="Times New Roman" w:cs="Times New Roman"/>
          <w:sz w:val="24"/>
          <w:szCs w:val="24"/>
        </w:rPr>
        <w:t xml:space="preserve"> (maximum heart rate)</w:t>
      </w:r>
    </w:p>
    <w:p w:rsidR="00F628C8" w:rsidRPr="00F628C8" w:rsidRDefault="00F628C8" w:rsidP="00C10AD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628C8">
        <w:rPr>
          <w:rFonts w:ascii="Courier New" w:eastAsia="Times New Roman" w:hAnsi="Courier New" w:cs="Courier New"/>
          <w:sz w:val="20"/>
          <w:szCs w:val="20"/>
        </w:rPr>
        <w:t>slope</w:t>
      </w:r>
      <w:r w:rsidRPr="00F628C8">
        <w:rPr>
          <w:rFonts w:ascii="Times New Roman" w:eastAsia="Times New Roman" w:hAnsi="Times New Roman" w:cs="Times New Roman"/>
          <w:sz w:val="24"/>
          <w:szCs w:val="24"/>
        </w:rPr>
        <w:t xml:space="preserve"> (slope of the ST segment)</w:t>
      </w:r>
    </w:p>
    <w:p w:rsidR="00F628C8" w:rsidRPr="00F628C8" w:rsidRDefault="00F628C8" w:rsidP="00C10AD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F628C8">
        <w:rPr>
          <w:rFonts w:ascii="Courier New" w:eastAsia="Times New Roman" w:hAnsi="Courier New" w:cs="Courier New"/>
          <w:sz w:val="20"/>
          <w:szCs w:val="20"/>
        </w:rPr>
        <w:t>oldpeak</w:t>
      </w:r>
      <w:proofErr w:type="spellEnd"/>
      <w:r w:rsidRPr="00F628C8">
        <w:rPr>
          <w:rFonts w:ascii="Times New Roman" w:eastAsia="Times New Roman" w:hAnsi="Times New Roman" w:cs="Times New Roman"/>
          <w:sz w:val="24"/>
          <w:szCs w:val="24"/>
        </w:rPr>
        <w:t xml:space="preserve"> (ST depression)</w:t>
      </w:r>
    </w:p>
    <w:p w:rsidR="00F628C8" w:rsidRPr="00F628C8" w:rsidRDefault="00F628C8" w:rsidP="00C10AD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F628C8">
        <w:rPr>
          <w:rFonts w:ascii="Courier New" w:eastAsia="Times New Roman" w:hAnsi="Courier New" w:cs="Courier New"/>
          <w:sz w:val="20"/>
          <w:szCs w:val="20"/>
        </w:rPr>
        <w:t>thal</w:t>
      </w:r>
      <w:proofErr w:type="spellEnd"/>
      <w:r w:rsidRPr="00F628C8">
        <w:rPr>
          <w:rFonts w:ascii="Times New Roman" w:eastAsia="Times New Roman" w:hAnsi="Times New Roman" w:cs="Times New Roman"/>
          <w:sz w:val="24"/>
          <w:szCs w:val="24"/>
        </w:rPr>
        <w:t xml:space="preserve"> (thalassemia test results)</w:t>
      </w:r>
    </w:p>
    <w:p w:rsidR="00F628C8" w:rsidRPr="00F628C8" w:rsidRDefault="00F628C8" w:rsidP="00F628C8">
      <w:pPr>
        <w:spacing w:before="100" w:beforeAutospacing="1" w:after="100" w:afterAutospacing="1" w:line="240" w:lineRule="auto"/>
        <w:rPr>
          <w:rFonts w:ascii="Times New Roman" w:eastAsia="Times New Roman" w:hAnsi="Times New Roman" w:cs="Times New Roman"/>
          <w:sz w:val="24"/>
          <w:szCs w:val="24"/>
        </w:rPr>
      </w:pPr>
      <w:r w:rsidRPr="00F628C8">
        <w:rPr>
          <w:rFonts w:ascii="Times New Roman" w:eastAsia="Times New Roman" w:hAnsi="Times New Roman" w:cs="Times New Roman"/>
          <w:sz w:val="24"/>
          <w:szCs w:val="24"/>
        </w:rPr>
        <w:t>These features were selected as inputs for the machine learning model to improve performance and reduce noise.</w:t>
      </w:r>
    </w:p>
    <w:p w:rsidR="00BE1AAB" w:rsidRPr="00866319" w:rsidRDefault="00F628C8" w:rsidP="00F628C8">
      <w:pPr>
        <w:pStyle w:val="Heading4"/>
        <w:jc w:val="both"/>
        <w:rPr>
          <w:rFonts w:ascii="Times New Roman" w:hAnsi="Times New Roman" w:cs="Times New Roman"/>
          <w:sz w:val="24"/>
          <w:szCs w:val="24"/>
        </w:rPr>
      </w:pPr>
      <w:r w:rsidRPr="00F628C8">
        <w:rPr>
          <w:rFonts w:ascii="Times New Roman" w:hAnsi="Times New Roman" w:cs="Times New Roman"/>
          <w:sz w:val="24"/>
          <w:szCs w:val="24"/>
        </w:rPr>
        <w:drawing>
          <wp:inline distT="0" distB="0" distL="0" distR="0" wp14:anchorId="5810BF95" wp14:editId="3ED1CDB0">
            <wp:extent cx="5486400" cy="15290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529080"/>
                    </a:xfrm>
                    <a:prstGeom prst="rect">
                      <a:avLst/>
                    </a:prstGeom>
                  </pic:spPr>
                </pic:pic>
              </a:graphicData>
            </a:graphic>
          </wp:inline>
        </w:drawing>
      </w:r>
    </w:p>
    <w:p w:rsidR="00486DE5" w:rsidRPr="005401CD" w:rsidRDefault="00486DE5" w:rsidP="004C3CED">
      <w:pPr>
        <w:pStyle w:val="Heading4"/>
        <w:jc w:val="both"/>
        <w:rPr>
          <w:rFonts w:ascii="Times New Roman" w:hAnsi="Times New Roman" w:cs="Times New Roman"/>
          <w:i w:val="0"/>
          <w:color w:val="auto"/>
          <w:sz w:val="24"/>
          <w:szCs w:val="24"/>
        </w:rPr>
      </w:pPr>
      <w:r w:rsidRPr="005401CD">
        <w:rPr>
          <w:rStyle w:val="Strong"/>
          <w:rFonts w:ascii="Times New Roman" w:hAnsi="Times New Roman" w:cs="Times New Roman"/>
          <w:b/>
          <w:bCs/>
          <w:i w:val="0"/>
          <w:color w:val="auto"/>
          <w:sz w:val="24"/>
          <w:szCs w:val="24"/>
        </w:rPr>
        <w:t>6. Visual Explorations</w:t>
      </w:r>
    </w:p>
    <w:p w:rsidR="00F628C8" w:rsidRPr="00F628C8" w:rsidRDefault="00F628C8" w:rsidP="00F628C8">
      <w:pPr>
        <w:spacing w:before="100" w:beforeAutospacing="1" w:after="100" w:afterAutospacing="1" w:line="240" w:lineRule="auto"/>
        <w:rPr>
          <w:rFonts w:ascii="Times New Roman" w:eastAsia="Times New Roman" w:hAnsi="Times New Roman" w:cs="Times New Roman"/>
          <w:sz w:val="24"/>
          <w:szCs w:val="24"/>
        </w:rPr>
      </w:pPr>
      <w:r w:rsidRPr="00F628C8">
        <w:rPr>
          <w:rFonts w:ascii="Times New Roman" w:eastAsia="Times New Roman" w:hAnsi="Times New Roman" w:cs="Times New Roman"/>
          <w:sz w:val="24"/>
          <w:szCs w:val="24"/>
        </w:rPr>
        <w:t xml:space="preserve">To gain deeper insights into the dataset, several visualizations were created using </w:t>
      </w:r>
      <w:proofErr w:type="spellStart"/>
      <w:r w:rsidRPr="00F628C8">
        <w:rPr>
          <w:rFonts w:ascii="Times New Roman" w:eastAsia="Times New Roman" w:hAnsi="Times New Roman" w:cs="Times New Roman"/>
          <w:b/>
          <w:bCs/>
          <w:sz w:val="24"/>
          <w:szCs w:val="24"/>
        </w:rPr>
        <w:t>Seaborn</w:t>
      </w:r>
      <w:proofErr w:type="spellEnd"/>
      <w:r w:rsidRPr="00F628C8">
        <w:rPr>
          <w:rFonts w:ascii="Times New Roman" w:eastAsia="Times New Roman" w:hAnsi="Times New Roman" w:cs="Times New Roman"/>
          <w:sz w:val="24"/>
          <w:szCs w:val="24"/>
        </w:rPr>
        <w:t xml:space="preserve"> and </w:t>
      </w:r>
      <w:proofErr w:type="spellStart"/>
      <w:r w:rsidRPr="00F628C8">
        <w:rPr>
          <w:rFonts w:ascii="Times New Roman" w:eastAsia="Times New Roman" w:hAnsi="Times New Roman" w:cs="Times New Roman"/>
          <w:b/>
          <w:bCs/>
          <w:sz w:val="24"/>
          <w:szCs w:val="24"/>
        </w:rPr>
        <w:t>Matplotlib</w:t>
      </w:r>
      <w:proofErr w:type="spellEnd"/>
      <w:r w:rsidRPr="00F628C8">
        <w:rPr>
          <w:rFonts w:ascii="Times New Roman" w:eastAsia="Times New Roman" w:hAnsi="Times New Roman" w:cs="Times New Roman"/>
          <w:sz w:val="24"/>
          <w:szCs w:val="24"/>
        </w:rPr>
        <w:t>. These plots supported data-driven observations and informed the feature selection process:</w:t>
      </w:r>
    </w:p>
    <w:p w:rsidR="00F628C8" w:rsidRPr="00F628C8" w:rsidRDefault="00F628C8" w:rsidP="00C10AD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628C8">
        <w:rPr>
          <w:rFonts w:ascii="Times New Roman" w:eastAsia="Times New Roman" w:hAnsi="Times New Roman" w:cs="Times New Roman"/>
          <w:b/>
          <w:bCs/>
          <w:sz w:val="24"/>
          <w:szCs w:val="24"/>
        </w:rPr>
        <w:t>Bar Plot</w:t>
      </w:r>
      <w:r w:rsidRPr="00F628C8">
        <w:rPr>
          <w:rFonts w:ascii="Times New Roman" w:eastAsia="Times New Roman" w:hAnsi="Times New Roman" w:cs="Times New Roman"/>
          <w:sz w:val="24"/>
          <w:szCs w:val="24"/>
        </w:rPr>
        <w:t>: Showed the frequency of each heart disease level, highlighting class imbalance in the dataset.</w:t>
      </w:r>
    </w:p>
    <w:p w:rsidR="00F628C8" w:rsidRPr="00F628C8" w:rsidRDefault="00F628C8" w:rsidP="00C10AD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628C8">
        <w:rPr>
          <w:rFonts w:ascii="Times New Roman" w:eastAsia="Times New Roman" w:hAnsi="Times New Roman" w:cs="Times New Roman"/>
          <w:b/>
          <w:bCs/>
          <w:sz w:val="24"/>
          <w:szCs w:val="24"/>
        </w:rPr>
        <w:t>Histogram</w:t>
      </w:r>
      <w:r w:rsidRPr="00F628C8">
        <w:rPr>
          <w:rFonts w:ascii="Times New Roman" w:eastAsia="Times New Roman" w:hAnsi="Times New Roman" w:cs="Times New Roman"/>
          <w:sz w:val="24"/>
          <w:szCs w:val="24"/>
        </w:rPr>
        <w:t>: Displayed the distribution of age among patients, revealing a higher concentration of middle-aged and senior individuals.</w:t>
      </w:r>
    </w:p>
    <w:p w:rsidR="00F628C8" w:rsidRPr="00F628C8" w:rsidRDefault="00F628C8" w:rsidP="00C10AD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628C8">
        <w:rPr>
          <w:rFonts w:ascii="Times New Roman" w:eastAsia="Times New Roman" w:hAnsi="Times New Roman" w:cs="Times New Roman"/>
          <w:b/>
          <w:bCs/>
          <w:sz w:val="24"/>
          <w:szCs w:val="24"/>
        </w:rPr>
        <w:t>Boxplot</w:t>
      </w:r>
      <w:r w:rsidRPr="00F628C8">
        <w:rPr>
          <w:rFonts w:ascii="Times New Roman" w:eastAsia="Times New Roman" w:hAnsi="Times New Roman" w:cs="Times New Roman"/>
          <w:sz w:val="24"/>
          <w:szCs w:val="24"/>
        </w:rPr>
        <w:t>: Compared age distributions for patients with and without heart disease, showing that heart disease is more prevalent in older groups.</w:t>
      </w:r>
    </w:p>
    <w:p w:rsidR="00F628C8" w:rsidRPr="00F628C8" w:rsidRDefault="00F628C8" w:rsidP="00C10ADB">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628C8">
        <w:rPr>
          <w:rFonts w:ascii="Times New Roman" w:eastAsia="Times New Roman" w:hAnsi="Times New Roman" w:cs="Times New Roman"/>
          <w:b/>
          <w:bCs/>
          <w:sz w:val="24"/>
          <w:szCs w:val="24"/>
        </w:rPr>
        <w:t>Heatmap</w:t>
      </w:r>
      <w:proofErr w:type="spellEnd"/>
      <w:r w:rsidRPr="00F628C8">
        <w:rPr>
          <w:rFonts w:ascii="Times New Roman" w:eastAsia="Times New Roman" w:hAnsi="Times New Roman" w:cs="Times New Roman"/>
          <w:b/>
          <w:bCs/>
          <w:sz w:val="24"/>
          <w:szCs w:val="24"/>
        </w:rPr>
        <w:t xml:space="preserve"> (Correlation Matrix)</w:t>
      </w:r>
      <w:r w:rsidRPr="00F628C8">
        <w:rPr>
          <w:rFonts w:ascii="Times New Roman" w:eastAsia="Times New Roman" w:hAnsi="Times New Roman" w:cs="Times New Roman"/>
          <w:sz w:val="24"/>
          <w:szCs w:val="24"/>
        </w:rPr>
        <w:t>: Helped identify strong relationships between features and the target variable, guiding feature selection for model training.</w:t>
      </w:r>
    </w:p>
    <w:p w:rsidR="00F628C8" w:rsidRPr="00F628C8" w:rsidRDefault="00F628C8" w:rsidP="00F628C8">
      <w:pPr>
        <w:spacing w:before="100" w:beforeAutospacing="1" w:after="100" w:afterAutospacing="1" w:line="240" w:lineRule="auto"/>
        <w:rPr>
          <w:rFonts w:ascii="Times New Roman" w:eastAsia="Times New Roman" w:hAnsi="Times New Roman" w:cs="Times New Roman"/>
          <w:sz w:val="24"/>
          <w:szCs w:val="24"/>
        </w:rPr>
      </w:pPr>
      <w:r w:rsidRPr="00F628C8">
        <w:rPr>
          <w:rFonts w:ascii="Times New Roman" w:eastAsia="Times New Roman" w:hAnsi="Times New Roman" w:cs="Times New Roman"/>
          <w:sz w:val="24"/>
          <w:szCs w:val="24"/>
        </w:rPr>
        <w:t>These visual explorations uncovered important health-related trends and provided a foundation for building and evaluating the predictive model.</w:t>
      </w:r>
    </w:p>
    <w:p w:rsidR="00FC23CB" w:rsidRPr="00866319" w:rsidRDefault="00FC23CB" w:rsidP="004C3CED">
      <w:pPr>
        <w:pStyle w:val="Heading1"/>
        <w:jc w:val="both"/>
        <w:rPr>
          <w:rFonts w:ascii="Times New Roman" w:hAnsi="Times New Roman" w:cs="Times New Roman"/>
          <w:color w:val="auto"/>
          <w:sz w:val="24"/>
          <w:szCs w:val="24"/>
        </w:rPr>
      </w:pPr>
    </w:p>
    <w:p w:rsidR="00FC23CB" w:rsidRPr="00866319" w:rsidRDefault="00FC23CB" w:rsidP="004C3CED">
      <w:pPr>
        <w:pStyle w:val="Heading1"/>
        <w:jc w:val="both"/>
        <w:rPr>
          <w:rFonts w:ascii="Times New Roman" w:hAnsi="Times New Roman" w:cs="Times New Roman"/>
          <w:color w:val="auto"/>
          <w:sz w:val="24"/>
          <w:szCs w:val="24"/>
        </w:rPr>
      </w:pPr>
    </w:p>
    <w:p w:rsidR="005401CD" w:rsidRDefault="005401CD" w:rsidP="004C3CED">
      <w:pPr>
        <w:jc w:val="both"/>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rsidR="00F9019F" w:rsidRPr="005401CD" w:rsidRDefault="00F9019F" w:rsidP="004C3CED">
      <w:pPr>
        <w:jc w:val="both"/>
        <w:rPr>
          <w:rFonts w:ascii="Times New Roman" w:eastAsiaTheme="majorEastAsia" w:hAnsi="Times New Roman" w:cs="Times New Roman"/>
          <w:b/>
          <w:bCs/>
          <w:sz w:val="28"/>
          <w:szCs w:val="28"/>
        </w:rPr>
      </w:pPr>
      <w:r w:rsidRPr="005401CD">
        <w:rPr>
          <w:rFonts w:ascii="Times New Roman" w:hAnsi="Times New Roman" w:cs="Times New Roman"/>
          <w:b/>
          <w:sz w:val="28"/>
          <w:szCs w:val="28"/>
        </w:rPr>
        <w:lastRenderedPageBreak/>
        <w:t>4. Analysis on Dataset</w:t>
      </w:r>
    </w:p>
    <w:p w:rsidR="00F628C8" w:rsidRPr="00F628C8" w:rsidRDefault="00F628C8" w:rsidP="00F628C8">
      <w:pPr>
        <w:spacing w:before="100" w:beforeAutospacing="1" w:after="100" w:afterAutospacing="1" w:line="240" w:lineRule="auto"/>
        <w:outlineLvl w:val="3"/>
        <w:rPr>
          <w:rFonts w:ascii="Times New Roman" w:eastAsia="Times New Roman" w:hAnsi="Times New Roman" w:cs="Times New Roman"/>
          <w:b/>
          <w:bCs/>
          <w:sz w:val="24"/>
          <w:szCs w:val="24"/>
        </w:rPr>
      </w:pPr>
      <w:bookmarkStart w:id="3" w:name="_4.1_Impact_of"/>
      <w:bookmarkEnd w:id="3"/>
      <w:r w:rsidRPr="00F628C8">
        <w:rPr>
          <w:rFonts w:ascii="Times New Roman" w:eastAsia="Times New Roman" w:hAnsi="Times New Roman" w:cs="Times New Roman"/>
          <w:b/>
          <w:bCs/>
          <w:sz w:val="24"/>
          <w:szCs w:val="24"/>
        </w:rPr>
        <w:t>4.1 Distribution of Heart Disease Across Target Classes</w:t>
      </w:r>
    </w:p>
    <w:p w:rsidR="00F628C8" w:rsidRPr="00F628C8" w:rsidRDefault="00F628C8" w:rsidP="00F628C8">
      <w:pPr>
        <w:spacing w:before="100" w:beforeAutospacing="1" w:after="100" w:afterAutospacing="1" w:line="240" w:lineRule="auto"/>
        <w:rPr>
          <w:rFonts w:ascii="Times New Roman" w:eastAsia="Times New Roman" w:hAnsi="Times New Roman" w:cs="Times New Roman"/>
          <w:sz w:val="24"/>
          <w:szCs w:val="24"/>
        </w:rPr>
      </w:pPr>
      <w:proofErr w:type="spellStart"/>
      <w:r w:rsidRPr="00F628C8">
        <w:rPr>
          <w:rFonts w:ascii="Times New Roman" w:eastAsia="Times New Roman" w:hAnsi="Times New Roman" w:cs="Times New Roman"/>
          <w:b/>
          <w:bCs/>
          <w:sz w:val="24"/>
          <w:szCs w:val="24"/>
        </w:rPr>
        <w:t>i</w:t>
      </w:r>
      <w:proofErr w:type="spellEnd"/>
      <w:r w:rsidRPr="00F628C8">
        <w:rPr>
          <w:rFonts w:ascii="Times New Roman" w:eastAsia="Times New Roman" w:hAnsi="Times New Roman" w:cs="Times New Roman"/>
          <w:b/>
          <w:bCs/>
          <w:sz w:val="24"/>
          <w:szCs w:val="24"/>
        </w:rPr>
        <w:t>. Introduction</w:t>
      </w:r>
      <w:r w:rsidRPr="00F628C8">
        <w:rPr>
          <w:rFonts w:ascii="Times New Roman" w:eastAsia="Times New Roman" w:hAnsi="Times New Roman" w:cs="Times New Roman"/>
          <w:sz w:val="24"/>
          <w:szCs w:val="24"/>
        </w:rPr>
        <w:br/>
        <w:t>Understanding the distribution of heart disease levels is crucial for identifying how prevalent the condition is within the dataset. The Cleveland dataset classifies patients into five levels (0–4), where 0 indicates no disease and higher numbers indicate increased severity. For simplicity, many models, including this one, convert this into a binary classification (0 = no disease, 1 = disease).</w:t>
      </w:r>
    </w:p>
    <w:p w:rsidR="00F628C8" w:rsidRPr="00F628C8" w:rsidRDefault="00F628C8" w:rsidP="00F628C8">
      <w:pPr>
        <w:spacing w:before="100" w:beforeAutospacing="1" w:after="100" w:afterAutospacing="1" w:line="240" w:lineRule="auto"/>
        <w:rPr>
          <w:rFonts w:ascii="Times New Roman" w:eastAsia="Times New Roman" w:hAnsi="Times New Roman" w:cs="Times New Roman"/>
          <w:sz w:val="24"/>
          <w:szCs w:val="24"/>
        </w:rPr>
      </w:pPr>
      <w:r w:rsidRPr="00F628C8">
        <w:rPr>
          <w:rFonts w:ascii="Times New Roman" w:eastAsia="Times New Roman" w:hAnsi="Times New Roman" w:cs="Times New Roman"/>
          <w:b/>
          <w:bCs/>
          <w:sz w:val="24"/>
          <w:szCs w:val="24"/>
        </w:rPr>
        <w:t>ii. General Description</w:t>
      </w:r>
      <w:r w:rsidRPr="00F628C8">
        <w:rPr>
          <w:rFonts w:ascii="Times New Roman" w:eastAsia="Times New Roman" w:hAnsi="Times New Roman" w:cs="Times New Roman"/>
          <w:sz w:val="24"/>
          <w:szCs w:val="24"/>
        </w:rPr>
        <w:br/>
        <w:t xml:space="preserve">We first visualize the original multi-class target distribution and then </w:t>
      </w:r>
      <w:proofErr w:type="spellStart"/>
      <w:r w:rsidRPr="00F628C8">
        <w:rPr>
          <w:rFonts w:ascii="Times New Roman" w:eastAsia="Times New Roman" w:hAnsi="Times New Roman" w:cs="Times New Roman"/>
          <w:sz w:val="24"/>
          <w:szCs w:val="24"/>
        </w:rPr>
        <w:t>binarize</w:t>
      </w:r>
      <w:proofErr w:type="spellEnd"/>
      <w:r w:rsidRPr="00F628C8">
        <w:rPr>
          <w:rFonts w:ascii="Times New Roman" w:eastAsia="Times New Roman" w:hAnsi="Times New Roman" w:cs="Times New Roman"/>
          <w:sz w:val="24"/>
          <w:szCs w:val="24"/>
        </w:rPr>
        <w:t xml:space="preserve"> the target for prediction tasks.</w:t>
      </w:r>
    </w:p>
    <w:p w:rsidR="00F628C8" w:rsidRPr="00F628C8" w:rsidRDefault="00F628C8" w:rsidP="00F628C8">
      <w:pPr>
        <w:spacing w:before="100" w:beforeAutospacing="1" w:after="100" w:afterAutospacing="1" w:line="240" w:lineRule="auto"/>
        <w:rPr>
          <w:rFonts w:ascii="Times New Roman" w:eastAsia="Times New Roman" w:hAnsi="Times New Roman" w:cs="Times New Roman"/>
          <w:sz w:val="24"/>
          <w:szCs w:val="24"/>
        </w:rPr>
      </w:pPr>
      <w:r w:rsidRPr="00F628C8">
        <w:rPr>
          <w:rFonts w:ascii="Times New Roman" w:eastAsia="Times New Roman" w:hAnsi="Times New Roman" w:cs="Times New Roman"/>
          <w:b/>
          <w:bCs/>
          <w:sz w:val="24"/>
          <w:szCs w:val="24"/>
        </w:rPr>
        <w:t>iii. Specific Functions and Formulas</w:t>
      </w:r>
    </w:p>
    <w:p w:rsidR="00F628C8" w:rsidRPr="00F628C8" w:rsidRDefault="00F628C8" w:rsidP="00C10ADB">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F628C8">
        <w:rPr>
          <w:rFonts w:ascii="Times New Roman" w:eastAsia="Times New Roman" w:hAnsi="Times New Roman" w:cs="Times New Roman"/>
          <w:sz w:val="24"/>
          <w:szCs w:val="24"/>
        </w:rPr>
        <w:t>Countplot</w:t>
      </w:r>
      <w:proofErr w:type="spellEnd"/>
      <w:r w:rsidRPr="00F628C8">
        <w:rPr>
          <w:rFonts w:ascii="Times New Roman" w:eastAsia="Times New Roman" w:hAnsi="Times New Roman" w:cs="Times New Roman"/>
          <w:sz w:val="24"/>
          <w:szCs w:val="24"/>
        </w:rPr>
        <w:t xml:space="preserve"> using </w:t>
      </w:r>
      <w:proofErr w:type="spellStart"/>
      <w:r w:rsidRPr="00F628C8">
        <w:rPr>
          <w:rFonts w:ascii="Courier New" w:eastAsia="Times New Roman" w:hAnsi="Courier New" w:cs="Courier New"/>
          <w:sz w:val="20"/>
          <w:szCs w:val="20"/>
        </w:rPr>
        <w:t>Seaborn</w:t>
      </w:r>
      <w:proofErr w:type="spellEnd"/>
      <w:r w:rsidRPr="00F628C8">
        <w:rPr>
          <w:rFonts w:ascii="Times New Roman" w:eastAsia="Times New Roman" w:hAnsi="Times New Roman" w:cs="Times New Roman"/>
          <w:sz w:val="24"/>
          <w:szCs w:val="24"/>
        </w:rPr>
        <w:t xml:space="preserve"> to visualize class frequency</w:t>
      </w:r>
    </w:p>
    <w:p w:rsidR="00F628C8" w:rsidRPr="00F628C8" w:rsidRDefault="00F628C8" w:rsidP="00C10AD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628C8">
        <w:rPr>
          <w:rFonts w:ascii="Times New Roman" w:eastAsia="Times New Roman" w:hAnsi="Times New Roman" w:cs="Times New Roman"/>
          <w:sz w:val="24"/>
          <w:szCs w:val="24"/>
        </w:rPr>
        <w:t>Binary conversion using:</w:t>
      </w:r>
    </w:p>
    <w:p w:rsidR="00FC36AC" w:rsidRDefault="00F628C8" w:rsidP="004C3CED">
      <w:pPr>
        <w:pStyle w:val="Heading3"/>
        <w:jc w:val="both"/>
        <w:rPr>
          <w:rFonts w:ascii="Times New Roman" w:hAnsi="Times New Roman" w:cs="Times New Roman"/>
          <w:color w:val="auto"/>
          <w:sz w:val="24"/>
          <w:szCs w:val="24"/>
        </w:rPr>
      </w:pPr>
      <w:r w:rsidRPr="00F628C8">
        <w:rPr>
          <w:rFonts w:ascii="Times New Roman" w:hAnsi="Times New Roman" w:cs="Times New Roman"/>
          <w:color w:val="auto"/>
          <w:sz w:val="24"/>
          <w:szCs w:val="24"/>
        </w:rPr>
        <w:drawing>
          <wp:inline distT="0" distB="0" distL="0" distR="0" wp14:anchorId="2A2EA497" wp14:editId="7218239E">
            <wp:extent cx="4039164" cy="2572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9164" cy="257211"/>
                    </a:xfrm>
                    <a:prstGeom prst="rect">
                      <a:avLst/>
                    </a:prstGeom>
                  </pic:spPr>
                </pic:pic>
              </a:graphicData>
            </a:graphic>
          </wp:inline>
        </w:drawing>
      </w:r>
    </w:p>
    <w:p w:rsidR="00443CF3" w:rsidRPr="00443CF3" w:rsidRDefault="00443CF3" w:rsidP="00443CF3">
      <w:pPr>
        <w:spacing w:before="100" w:beforeAutospacing="1" w:after="100" w:afterAutospacing="1" w:line="240" w:lineRule="auto"/>
        <w:rPr>
          <w:rFonts w:ascii="Times New Roman" w:eastAsia="Times New Roman" w:hAnsi="Times New Roman" w:cs="Times New Roman"/>
          <w:sz w:val="24"/>
          <w:szCs w:val="24"/>
        </w:rPr>
      </w:pPr>
      <w:r w:rsidRPr="00443CF3">
        <w:rPr>
          <w:rFonts w:ascii="Times New Roman" w:eastAsia="Times New Roman" w:hAnsi="Times New Roman" w:cs="Times New Roman"/>
          <w:b/>
          <w:bCs/>
          <w:sz w:val="24"/>
          <w:szCs w:val="24"/>
        </w:rPr>
        <w:t>iv. Analysis Results</w:t>
      </w:r>
    </w:p>
    <w:p w:rsidR="00443CF3" w:rsidRPr="00443CF3" w:rsidRDefault="00443CF3" w:rsidP="00C10AD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43CF3">
        <w:rPr>
          <w:rFonts w:ascii="Times New Roman" w:eastAsia="Times New Roman" w:hAnsi="Times New Roman" w:cs="Times New Roman"/>
          <w:sz w:val="24"/>
          <w:szCs w:val="24"/>
        </w:rPr>
        <w:t>Most patients fall under class 0 (no disease) or class 1 (mild heart disease)</w:t>
      </w:r>
    </w:p>
    <w:p w:rsidR="00443CF3" w:rsidRPr="00443CF3" w:rsidRDefault="00443CF3" w:rsidP="00C10AD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43CF3">
        <w:rPr>
          <w:rFonts w:ascii="Times New Roman" w:eastAsia="Times New Roman" w:hAnsi="Times New Roman" w:cs="Times New Roman"/>
          <w:sz w:val="24"/>
          <w:szCs w:val="24"/>
        </w:rPr>
        <w:t>For prediction, the classes were grouped as:</w:t>
      </w:r>
    </w:p>
    <w:p w:rsidR="00443CF3" w:rsidRPr="00443CF3" w:rsidRDefault="00443CF3" w:rsidP="00C10AD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43CF3">
        <w:rPr>
          <w:rFonts w:ascii="Times New Roman" w:eastAsia="Times New Roman" w:hAnsi="Times New Roman" w:cs="Times New Roman"/>
          <w:sz w:val="24"/>
          <w:szCs w:val="24"/>
        </w:rPr>
        <w:t>0 → No disease</w:t>
      </w:r>
    </w:p>
    <w:p w:rsidR="00443CF3" w:rsidRPr="00443CF3" w:rsidRDefault="00443CF3" w:rsidP="00C10AD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43CF3">
        <w:rPr>
          <w:rFonts w:ascii="Times New Roman" w:eastAsia="Times New Roman" w:hAnsi="Times New Roman" w:cs="Times New Roman"/>
          <w:sz w:val="24"/>
          <w:szCs w:val="24"/>
        </w:rPr>
        <w:t>1-4 → Presence of disease</w:t>
      </w:r>
    </w:p>
    <w:p w:rsidR="00443CF3" w:rsidRPr="00443CF3" w:rsidRDefault="00443CF3" w:rsidP="00443CF3">
      <w:pPr>
        <w:spacing w:before="100" w:beforeAutospacing="1" w:after="100" w:afterAutospacing="1" w:line="240" w:lineRule="auto"/>
        <w:rPr>
          <w:rFonts w:ascii="Times New Roman" w:eastAsia="Times New Roman" w:hAnsi="Times New Roman" w:cs="Times New Roman"/>
          <w:sz w:val="24"/>
          <w:szCs w:val="24"/>
        </w:rPr>
      </w:pPr>
      <w:r w:rsidRPr="00443CF3">
        <w:rPr>
          <w:rFonts w:ascii="Times New Roman" w:eastAsia="Times New Roman" w:hAnsi="Times New Roman" w:cs="Times New Roman"/>
          <w:b/>
          <w:bCs/>
          <w:sz w:val="24"/>
          <w:szCs w:val="24"/>
        </w:rPr>
        <w:t>v. Visualization</w:t>
      </w:r>
    </w:p>
    <w:p w:rsidR="00AF15E3" w:rsidRDefault="00443CF3" w:rsidP="00443CF3">
      <w:r w:rsidRPr="00443CF3">
        <w:rPr>
          <w:noProof/>
        </w:rPr>
        <w:lastRenderedPageBreak/>
        <w:drawing>
          <wp:inline distT="0" distB="0" distL="0" distR="0" wp14:anchorId="1EE36753" wp14:editId="07780B74">
            <wp:extent cx="5486400" cy="41427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42740"/>
                    </a:xfrm>
                    <a:prstGeom prst="rect">
                      <a:avLst/>
                    </a:prstGeom>
                  </pic:spPr>
                </pic:pic>
              </a:graphicData>
            </a:graphic>
          </wp:inline>
        </w:drawing>
      </w:r>
    </w:p>
    <w:p w:rsidR="00241ECC" w:rsidRPr="00241ECC" w:rsidRDefault="00443CF3" w:rsidP="00443CF3">
      <w:pPr>
        <w:jc w:val="center"/>
      </w:pPr>
      <w:r w:rsidRPr="00443CF3">
        <w:rPr>
          <w:rFonts w:ascii="Times New Roman" w:hAnsi="Times New Roman" w:cs="Times New Roman"/>
          <w:sz w:val="24"/>
          <w:szCs w:val="24"/>
        </w:rPr>
        <w:t xml:space="preserve">Figure 4.1: </w:t>
      </w:r>
      <w:proofErr w:type="spellStart"/>
      <w:r w:rsidRPr="00443CF3">
        <w:rPr>
          <w:rFonts w:ascii="Times New Roman" w:hAnsi="Times New Roman" w:cs="Times New Roman"/>
          <w:sz w:val="24"/>
          <w:szCs w:val="24"/>
        </w:rPr>
        <w:t>Countplot</w:t>
      </w:r>
      <w:proofErr w:type="spellEnd"/>
      <w:r w:rsidRPr="00443CF3">
        <w:rPr>
          <w:rFonts w:ascii="Times New Roman" w:hAnsi="Times New Roman" w:cs="Times New Roman"/>
          <w:sz w:val="24"/>
          <w:szCs w:val="24"/>
        </w:rPr>
        <w:t xml:space="preserve"> showing heart disease level distribution</w:t>
      </w:r>
      <w:r w:rsidRPr="00443CF3">
        <w:rPr>
          <w:rStyle w:val="HTMLCode"/>
          <w:rFonts w:ascii="Times New Roman" w:eastAsiaTheme="minorEastAsia" w:hAnsi="Times New Roman" w:cs="Times New Roman"/>
          <w:sz w:val="24"/>
          <w:szCs w:val="24"/>
        </w:rPr>
        <w:t xml:space="preserve"> </w:t>
      </w:r>
      <w:r w:rsidRPr="00443CF3">
        <w:rPr>
          <w:rStyle w:val="HTMLCode"/>
          <w:rFonts w:ascii="Times New Roman" w:eastAsiaTheme="minorEastAsia" w:hAnsi="Times New Roman" w:cs="Times New Roman"/>
          <w:sz w:val="24"/>
          <w:szCs w:val="24"/>
        </w:rPr>
        <w:drawing>
          <wp:inline distT="0" distB="0" distL="0" distR="0" wp14:anchorId="4381E75A" wp14:editId="3D10BFF1">
            <wp:extent cx="5486400" cy="85217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852170"/>
                    </a:xfrm>
                    <a:prstGeom prst="rect">
                      <a:avLst/>
                    </a:prstGeom>
                  </pic:spPr>
                </pic:pic>
              </a:graphicData>
            </a:graphic>
          </wp:inline>
        </w:drawing>
      </w:r>
    </w:p>
    <w:p w:rsidR="00443CF3" w:rsidRPr="00443CF3" w:rsidRDefault="00443CF3" w:rsidP="00443CF3">
      <w:pPr>
        <w:spacing w:before="100" w:beforeAutospacing="1" w:after="100" w:afterAutospacing="1" w:line="240" w:lineRule="auto"/>
        <w:outlineLvl w:val="3"/>
        <w:rPr>
          <w:rFonts w:ascii="Times New Roman" w:eastAsia="Times New Roman" w:hAnsi="Times New Roman" w:cs="Times New Roman"/>
          <w:b/>
          <w:bCs/>
          <w:sz w:val="24"/>
          <w:szCs w:val="24"/>
        </w:rPr>
      </w:pPr>
      <w:bookmarkStart w:id="4" w:name="_4.2_Satisfaction_Rate"/>
      <w:bookmarkEnd w:id="4"/>
      <w:r w:rsidRPr="00443CF3">
        <w:rPr>
          <w:rFonts w:ascii="Times New Roman" w:eastAsia="Times New Roman" w:hAnsi="Times New Roman" w:cs="Times New Roman"/>
          <w:b/>
          <w:bCs/>
          <w:sz w:val="24"/>
          <w:szCs w:val="24"/>
        </w:rPr>
        <w:t>4.2 Age Impact on Heart Disease</w:t>
      </w:r>
    </w:p>
    <w:p w:rsidR="00443CF3" w:rsidRPr="00443CF3" w:rsidRDefault="00443CF3" w:rsidP="00443CF3">
      <w:pPr>
        <w:spacing w:before="100" w:beforeAutospacing="1" w:after="100" w:afterAutospacing="1" w:line="240" w:lineRule="auto"/>
        <w:rPr>
          <w:rFonts w:ascii="Times New Roman" w:eastAsia="Times New Roman" w:hAnsi="Times New Roman" w:cs="Times New Roman"/>
          <w:sz w:val="24"/>
          <w:szCs w:val="24"/>
        </w:rPr>
      </w:pPr>
      <w:proofErr w:type="spellStart"/>
      <w:r w:rsidRPr="00443CF3">
        <w:rPr>
          <w:rFonts w:ascii="Times New Roman" w:eastAsia="Times New Roman" w:hAnsi="Times New Roman" w:cs="Times New Roman"/>
          <w:b/>
          <w:bCs/>
          <w:sz w:val="24"/>
          <w:szCs w:val="24"/>
        </w:rPr>
        <w:t>i</w:t>
      </w:r>
      <w:proofErr w:type="spellEnd"/>
      <w:r w:rsidRPr="00443CF3">
        <w:rPr>
          <w:rFonts w:ascii="Times New Roman" w:eastAsia="Times New Roman" w:hAnsi="Times New Roman" w:cs="Times New Roman"/>
          <w:b/>
          <w:bCs/>
          <w:sz w:val="24"/>
          <w:szCs w:val="24"/>
        </w:rPr>
        <w:t>. Introduction</w:t>
      </w:r>
      <w:r w:rsidRPr="00443CF3">
        <w:rPr>
          <w:rFonts w:ascii="Times New Roman" w:eastAsia="Times New Roman" w:hAnsi="Times New Roman" w:cs="Times New Roman"/>
          <w:sz w:val="24"/>
          <w:szCs w:val="24"/>
        </w:rPr>
        <w:br/>
        <w:t>Age is a major risk factor for heart disease. This analysis explores the relationship between age and the likelihood of heart disease.</w:t>
      </w:r>
    </w:p>
    <w:p w:rsidR="00443CF3" w:rsidRPr="00443CF3" w:rsidRDefault="00443CF3" w:rsidP="00443CF3">
      <w:pPr>
        <w:spacing w:before="100" w:beforeAutospacing="1" w:after="100" w:afterAutospacing="1" w:line="240" w:lineRule="auto"/>
        <w:rPr>
          <w:rFonts w:ascii="Times New Roman" w:eastAsia="Times New Roman" w:hAnsi="Times New Roman" w:cs="Times New Roman"/>
          <w:sz w:val="24"/>
          <w:szCs w:val="24"/>
        </w:rPr>
      </w:pPr>
      <w:r w:rsidRPr="00443CF3">
        <w:rPr>
          <w:rFonts w:ascii="Times New Roman" w:eastAsia="Times New Roman" w:hAnsi="Times New Roman" w:cs="Times New Roman"/>
          <w:b/>
          <w:bCs/>
          <w:sz w:val="24"/>
          <w:szCs w:val="24"/>
        </w:rPr>
        <w:t>ii. General Description</w:t>
      </w:r>
    </w:p>
    <w:p w:rsidR="00443CF3" w:rsidRPr="00443CF3" w:rsidRDefault="00443CF3" w:rsidP="00C10AD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43CF3">
        <w:rPr>
          <w:rFonts w:ascii="Times New Roman" w:eastAsia="Times New Roman" w:hAnsi="Times New Roman" w:cs="Times New Roman"/>
          <w:sz w:val="24"/>
          <w:szCs w:val="24"/>
        </w:rPr>
        <w:t>Histogram was used to visualize age distribution</w:t>
      </w:r>
    </w:p>
    <w:p w:rsidR="00443CF3" w:rsidRPr="00443CF3" w:rsidRDefault="00443CF3" w:rsidP="00C10AD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43CF3">
        <w:rPr>
          <w:rFonts w:ascii="Times New Roman" w:eastAsia="Times New Roman" w:hAnsi="Times New Roman" w:cs="Times New Roman"/>
          <w:sz w:val="24"/>
          <w:szCs w:val="24"/>
        </w:rPr>
        <w:t>Boxplot compared age against disease status</w:t>
      </w:r>
    </w:p>
    <w:p w:rsidR="00443CF3" w:rsidRPr="00443CF3" w:rsidRDefault="00443CF3" w:rsidP="00443CF3">
      <w:pPr>
        <w:spacing w:before="100" w:beforeAutospacing="1" w:after="100" w:afterAutospacing="1" w:line="240" w:lineRule="auto"/>
        <w:rPr>
          <w:rFonts w:ascii="Times New Roman" w:eastAsia="Times New Roman" w:hAnsi="Times New Roman" w:cs="Times New Roman"/>
          <w:sz w:val="24"/>
          <w:szCs w:val="24"/>
        </w:rPr>
      </w:pPr>
      <w:r w:rsidRPr="00443CF3">
        <w:rPr>
          <w:rFonts w:ascii="Times New Roman" w:eastAsia="Times New Roman" w:hAnsi="Times New Roman" w:cs="Times New Roman"/>
          <w:b/>
          <w:bCs/>
          <w:sz w:val="24"/>
          <w:szCs w:val="24"/>
        </w:rPr>
        <w:t>iii. Specific Functions and Formulas</w:t>
      </w:r>
    </w:p>
    <w:p w:rsidR="00443CF3" w:rsidRPr="00443CF3" w:rsidRDefault="00443CF3" w:rsidP="00C10ADB">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43CF3">
        <w:rPr>
          <w:rFonts w:ascii="Courier New" w:eastAsia="Times New Roman" w:hAnsi="Courier New" w:cs="Courier New"/>
          <w:sz w:val="20"/>
          <w:szCs w:val="20"/>
        </w:rPr>
        <w:t>sns.histplot</w:t>
      </w:r>
      <w:proofErr w:type="spellEnd"/>
      <w:proofErr w:type="gramEnd"/>
      <w:r w:rsidRPr="00443CF3">
        <w:rPr>
          <w:rFonts w:ascii="Courier New" w:eastAsia="Times New Roman" w:hAnsi="Courier New" w:cs="Courier New"/>
          <w:sz w:val="20"/>
          <w:szCs w:val="20"/>
        </w:rPr>
        <w:t>()</w:t>
      </w:r>
      <w:r w:rsidRPr="00443CF3">
        <w:rPr>
          <w:rFonts w:ascii="Times New Roman" w:eastAsia="Times New Roman" w:hAnsi="Times New Roman" w:cs="Times New Roman"/>
          <w:sz w:val="24"/>
          <w:szCs w:val="24"/>
        </w:rPr>
        <w:t xml:space="preserve"> for distribution</w:t>
      </w:r>
    </w:p>
    <w:p w:rsidR="00443CF3" w:rsidRPr="00443CF3" w:rsidRDefault="00443CF3" w:rsidP="00C10ADB">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43CF3">
        <w:rPr>
          <w:rFonts w:ascii="Courier New" w:eastAsia="Times New Roman" w:hAnsi="Courier New" w:cs="Courier New"/>
          <w:sz w:val="20"/>
          <w:szCs w:val="20"/>
        </w:rPr>
        <w:t>sns.boxplot</w:t>
      </w:r>
      <w:proofErr w:type="spellEnd"/>
      <w:proofErr w:type="gramEnd"/>
      <w:r w:rsidRPr="00443CF3">
        <w:rPr>
          <w:rFonts w:ascii="Courier New" w:eastAsia="Times New Roman" w:hAnsi="Courier New" w:cs="Courier New"/>
          <w:sz w:val="20"/>
          <w:szCs w:val="20"/>
        </w:rPr>
        <w:t>()</w:t>
      </w:r>
      <w:r w:rsidRPr="00443CF3">
        <w:rPr>
          <w:rFonts w:ascii="Times New Roman" w:eastAsia="Times New Roman" w:hAnsi="Times New Roman" w:cs="Times New Roman"/>
          <w:sz w:val="24"/>
          <w:szCs w:val="24"/>
        </w:rPr>
        <w:t xml:space="preserve"> to compare age vs. target</w:t>
      </w:r>
    </w:p>
    <w:p w:rsidR="00443CF3" w:rsidRPr="00443CF3" w:rsidRDefault="00443CF3" w:rsidP="00443CF3">
      <w:pPr>
        <w:spacing w:before="100" w:beforeAutospacing="1" w:after="100" w:afterAutospacing="1" w:line="240" w:lineRule="auto"/>
        <w:rPr>
          <w:rFonts w:ascii="Times New Roman" w:eastAsia="Times New Roman" w:hAnsi="Times New Roman" w:cs="Times New Roman"/>
          <w:sz w:val="24"/>
          <w:szCs w:val="24"/>
        </w:rPr>
      </w:pPr>
      <w:r w:rsidRPr="00443CF3">
        <w:rPr>
          <w:rFonts w:ascii="Times New Roman" w:eastAsia="Times New Roman" w:hAnsi="Times New Roman" w:cs="Times New Roman"/>
          <w:b/>
          <w:bCs/>
          <w:sz w:val="24"/>
          <w:szCs w:val="24"/>
        </w:rPr>
        <w:lastRenderedPageBreak/>
        <w:t>iv. Analysis Results</w:t>
      </w:r>
    </w:p>
    <w:p w:rsidR="00443CF3" w:rsidRPr="00443CF3" w:rsidRDefault="00443CF3" w:rsidP="00C10A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43CF3">
        <w:rPr>
          <w:rFonts w:ascii="Times New Roman" w:eastAsia="Times New Roman" w:hAnsi="Times New Roman" w:cs="Times New Roman"/>
          <w:sz w:val="24"/>
          <w:szCs w:val="24"/>
        </w:rPr>
        <w:t>Most patients were aged between 45–65</w:t>
      </w:r>
    </w:p>
    <w:p w:rsidR="00443CF3" w:rsidRPr="00443CF3" w:rsidRDefault="00443CF3" w:rsidP="00C10A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43CF3">
        <w:rPr>
          <w:rFonts w:ascii="Times New Roman" w:eastAsia="Times New Roman" w:hAnsi="Times New Roman" w:cs="Times New Roman"/>
          <w:sz w:val="24"/>
          <w:szCs w:val="24"/>
        </w:rPr>
        <w:t>Patients with heart disease (target &gt; 0) generally had higher average age compared to healthy individuals</w:t>
      </w:r>
    </w:p>
    <w:p w:rsidR="00443CF3" w:rsidRDefault="00443CF3" w:rsidP="00443CF3">
      <w:pPr>
        <w:spacing w:before="100" w:beforeAutospacing="1" w:after="100" w:afterAutospacing="1" w:line="240" w:lineRule="auto"/>
        <w:rPr>
          <w:rFonts w:ascii="Times New Roman" w:eastAsia="Times New Roman" w:hAnsi="Times New Roman" w:cs="Times New Roman"/>
          <w:b/>
          <w:bCs/>
          <w:sz w:val="24"/>
          <w:szCs w:val="24"/>
        </w:rPr>
      </w:pPr>
      <w:r w:rsidRPr="00443CF3">
        <w:rPr>
          <w:rFonts w:ascii="Times New Roman" w:eastAsia="Times New Roman" w:hAnsi="Times New Roman" w:cs="Times New Roman"/>
          <w:b/>
          <w:bCs/>
          <w:sz w:val="24"/>
          <w:szCs w:val="24"/>
        </w:rPr>
        <w:t>v. Visualization</w:t>
      </w:r>
    </w:p>
    <w:p w:rsidR="00BD7AAA" w:rsidRDefault="00BD7AAA" w:rsidP="00443CF3">
      <w:p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sz w:val="24"/>
          <w:szCs w:val="24"/>
        </w:rPr>
        <w:drawing>
          <wp:inline distT="0" distB="0" distL="0" distR="0" wp14:anchorId="4CA8B441" wp14:editId="4FFCC673">
            <wp:extent cx="5486400" cy="367601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676015"/>
                    </a:xfrm>
                    <a:prstGeom prst="rect">
                      <a:avLst/>
                    </a:prstGeom>
                  </pic:spPr>
                </pic:pic>
              </a:graphicData>
            </a:graphic>
          </wp:inline>
        </w:drawing>
      </w:r>
    </w:p>
    <w:p w:rsidR="00BD7AAA" w:rsidRDefault="00BD7AAA" w:rsidP="00BD7AAA">
      <w:pPr>
        <w:spacing w:before="100" w:beforeAutospacing="1" w:after="100" w:afterAutospacing="1" w:line="240" w:lineRule="auto"/>
        <w:jc w:val="center"/>
      </w:pPr>
      <w:r>
        <w:rPr>
          <w:rStyle w:val="Strong"/>
        </w:rPr>
        <w:t>Figure 4.2(a)</w:t>
      </w:r>
      <w:r>
        <w:t>: Histogram of Age Distribution</w:t>
      </w:r>
    </w:p>
    <w:p w:rsidR="00BD7AAA" w:rsidRDefault="00BD7AAA" w:rsidP="00BD7AAA">
      <w:pPr>
        <w:spacing w:before="100" w:beforeAutospacing="1" w:after="100" w:afterAutospacing="1" w:line="240" w:lineRule="auto"/>
        <w:jc w:val="center"/>
        <w:rPr>
          <w:rFonts w:ascii="Times New Roman" w:eastAsia="Times New Roman" w:hAnsi="Times New Roman" w:cs="Times New Roman"/>
          <w:sz w:val="24"/>
          <w:szCs w:val="24"/>
        </w:rPr>
      </w:pPr>
      <w:r w:rsidRPr="00BD7AAA">
        <w:rPr>
          <w:rFonts w:ascii="Times New Roman" w:eastAsia="Times New Roman" w:hAnsi="Times New Roman" w:cs="Times New Roman"/>
          <w:sz w:val="24"/>
          <w:szCs w:val="24"/>
        </w:rPr>
        <w:lastRenderedPageBreak/>
        <w:drawing>
          <wp:inline distT="0" distB="0" distL="0" distR="0" wp14:anchorId="3DA8B0B2" wp14:editId="5D63C745">
            <wp:extent cx="5486400" cy="34124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412490"/>
                    </a:xfrm>
                    <a:prstGeom prst="rect">
                      <a:avLst/>
                    </a:prstGeom>
                  </pic:spPr>
                </pic:pic>
              </a:graphicData>
            </a:graphic>
          </wp:inline>
        </w:drawing>
      </w:r>
    </w:p>
    <w:p w:rsidR="00BD7AAA" w:rsidRPr="00BD7AAA" w:rsidRDefault="00BD7AAA" w:rsidP="00BD7AAA">
      <w:pPr>
        <w:spacing w:before="100" w:beforeAutospacing="1" w:after="100" w:afterAutospacing="1" w:line="240" w:lineRule="auto"/>
        <w:ind w:left="720"/>
        <w:jc w:val="center"/>
        <w:rPr>
          <w:rFonts w:ascii="Times New Roman" w:eastAsia="Times New Roman" w:hAnsi="Times New Roman" w:cs="Times New Roman"/>
          <w:sz w:val="24"/>
          <w:szCs w:val="24"/>
        </w:rPr>
      </w:pPr>
      <w:r w:rsidRPr="00BD7AAA">
        <w:rPr>
          <w:rFonts w:ascii="Times New Roman" w:eastAsia="Times New Roman" w:hAnsi="Times New Roman" w:cs="Times New Roman"/>
          <w:b/>
          <w:bCs/>
          <w:sz w:val="24"/>
          <w:szCs w:val="24"/>
        </w:rPr>
        <w:t>Figure 4.2(b)</w:t>
      </w:r>
      <w:r w:rsidRPr="00BD7AAA">
        <w:rPr>
          <w:rFonts w:ascii="Times New Roman" w:eastAsia="Times New Roman" w:hAnsi="Times New Roman" w:cs="Times New Roman"/>
          <w:sz w:val="24"/>
          <w:szCs w:val="24"/>
        </w:rPr>
        <w:t>: Boxplot of Age vs. Disease Presence</w:t>
      </w:r>
    </w:p>
    <w:p w:rsidR="00BD7AAA" w:rsidRPr="00443CF3" w:rsidRDefault="00BD7AAA" w:rsidP="00BD7AAA">
      <w:pPr>
        <w:spacing w:before="100" w:beforeAutospacing="1" w:after="100" w:afterAutospacing="1" w:line="240" w:lineRule="auto"/>
        <w:jc w:val="center"/>
        <w:rPr>
          <w:rFonts w:ascii="Times New Roman" w:eastAsia="Times New Roman" w:hAnsi="Times New Roman" w:cs="Times New Roman"/>
          <w:sz w:val="24"/>
          <w:szCs w:val="24"/>
        </w:rPr>
      </w:pPr>
    </w:p>
    <w:p w:rsidR="00BD7AAA" w:rsidRPr="00BD7AAA" w:rsidRDefault="00BD7AAA" w:rsidP="00BD7AAA">
      <w:pPr>
        <w:spacing w:before="100" w:beforeAutospacing="1" w:after="100" w:afterAutospacing="1" w:line="240" w:lineRule="auto"/>
        <w:outlineLvl w:val="3"/>
        <w:rPr>
          <w:rFonts w:ascii="Times New Roman" w:eastAsia="Times New Roman" w:hAnsi="Times New Roman" w:cs="Times New Roman"/>
          <w:b/>
          <w:bCs/>
          <w:sz w:val="24"/>
          <w:szCs w:val="24"/>
        </w:rPr>
      </w:pPr>
      <w:r w:rsidRPr="00BD7AAA">
        <w:rPr>
          <w:rFonts w:ascii="Times New Roman" w:eastAsia="Times New Roman" w:hAnsi="Times New Roman" w:cs="Times New Roman"/>
          <w:b/>
          <w:bCs/>
          <w:sz w:val="24"/>
          <w:szCs w:val="24"/>
        </w:rPr>
        <w:t>4.3 Correlation Analysis</w:t>
      </w:r>
    </w:p>
    <w:p w:rsidR="00BD7AAA"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proofErr w:type="spellStart"/>
      <w:r w:rsidRPr="00BD7AAA">
        <w:rPr>
          <w:rFonts w:ascii="Times New Roman" w:eastAsia="Times New Roman" w:hAnsi="Times New Roman" w:cs="Times New Roman"/>
          <w:b/>
          <w:bCs/>
          <w:sz w:val="24"/>
          <w:szCs w:val="24"/>
        </w:rPr>
        <w:t>i</w:t>
      </w:r>
      <w:proofErr w:type="spellEnd"/>
      <w:r w:rsidRPr="00BD7AAA">
        <w:rPr>
          <w:rFonts w:ascii="Times New Roman" w:eastAsia="Times New Roman" w:hAnsi="Times New Roman" w:cs="Times New Roman"/>
          <w:b/>
          <w:bCs/>
          <w:sz w:val="24"/>
          <w:szCs w:val="24"/>
        </w:rPr>
        <w:t>. Introduction</w:t>
      </w:r>
      <w:r w:rsidRPr="00BD7AAA">
        <w:rPr>
          <w:rFonts w:ascii="Times New Roman" w:eastAsia="Times New Roman" w:hAnsi="Times New Roman" w:cs="Times New Roman"/>
          <w:sz w:val="24"/>
          <w:szCs w:val="24"/>
        </w:rPr>
        <w:br/>
        <w:t xml:space="preserve">To understand which features most influence heart disease, a correlation </w:t>
      </w:r>
      <w:proofErr w:type="spellStart"/>
      <w:r w:rsidRPr="00BD7AAA">
        <w:rPr>
          <w:rFonts w:ascii="Times New Roman" w:eastAsia="Times New Roman" w:hAnsi="Times New Roman" w:cs="Times New Roman"/>
          <w:sz w:val="24"/>
          <w:szCs w:val="24"/>
        </w:rPr>
        <w:t>heatmap</w:t>
      </w:r>
      <w:proofErr w:type="spellEnd"/>
      <w:r w:rsidRPr="00BD7AAA">
        <w:rPr>
          <w:rFonts w:ascii="Times New Roman" w:eastAsia="Times New Roman" w:hAnsi="Times New Roman" w:cs="Times New Roman"/>
          <w:sz w:val="24"/>
          <w:szCs w:val="24"/>
        </w:rPr>
        <w:t xml:space="preserve"> was used.</w:t>
      </w:r>
    </w:p>
    <w:p w:rsidR="00BD7AAA"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b/>
          <w:bCs/>
          <w:sz w:val="24"/>
          <w:szCs w:val="24"/>
        </w:rPr>
        <w:t>ii. General Description</w:t>
      </w:r>
    </w:p>
    <w:p w:rsidR="00BD7AAA" w:rsidRPr="00BD7AAA" w:rsidRDefault="00BD7AAA" w:rsidP="00C10A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sz w:val="24"/>
          <w:szCs w:val="24"/>
        </w:rPr>
        <w:t>Correlation coefficients with the target were calculated</w:t>
      </w:r>
    </w:p>
    <w:p w:rsidR="00BD7AAA" w:rsidRPr="00BD7AAA" w:rsidRDefault="00BD7AAA" w:rsidP="00C10A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sz w:val="24"/>
          <w:szCs w:val="24"/>
        </w:rPr>
        <w:t>Top 5 positively/negatively correlated features were identified</w:t>
      </w:r>
    </w:p>
    <w:p w:rsidR="00BD7AAA"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b/>
          <w:bCs/>
          <w:sz w:val="24"/>
          <w:szCs w:val="24"/>
        </w:rPr>
        <w:t>iii. Specific Functions and Formulas</w:t>
      </w:r>
    </w:p>
    <w:p w:rsidR="00BD7AAA" w:rsidRPr="00BD7AAA" w:rsidRDefault="00BD7AAA" w:rsidP="00C10ADB">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D7AAA">
        <w:rPr>
          <w:rFonts w:ascii="Courier New" w:eastAsia="Times New Roman" w:hAnsi="Courier New" w:cs="Courier New"/>
          <w:sz w:val="20"/>
          <w:szCs w:val="20"/>
        </w:rPr>
        <w:t>df.corr</w:t>
      </w:r>
      <w:proofErr w:type="spellEnd"/>
      <w:proofErr w:type="gramEnd"/>
      <w:r w:rsidRPr="00BD7AAA">
        <w:rPr>
          <w:rFonts w:ascii="Courier New" w:eastAsia="Times New Roman" w:hAnsi="Courier New" w:cs="Courier New"/>
          <w:sz w:val="20"/>
          <w:szCs w:val="20"/>
        </w:rPr>
        <w:t>()</w:t>
      </w:r>
      <w:r w:rsidRPr="00BD7AAA">
        <w:rPr>
          <w:rFonts w:ascii="Times New Roman" w:eastAsia="Times New Roman" w:hAnsi="Times New Roman" w:cs="Times New Roman"/>
          <w:sz w:val="24"/>
          <w:szCs w:val="24"/>
        </w:rPr>
        <w:t xml:space="preserve"> and </w:t>
      </w:r>
      <w:proofErr w:type="spellStart"/>
      <w:r w:rsidRPr="00BD7AAA">
        <w:rPr>
          <w:rFonts w:ascii="Courier New" w:eastAsia="Times New Roman" w:hAnsi="Courier New" w:cs="Courier New"/>
          <w:sz w:val="20"/>
          <w:szCs w:val="20"/>
        </w:rPr>
        <w:t>sns.heatmap</w:t>
      </w:r>
      <w:proofErr w:type="spellEnd"/>
      <w:r w:rsidRPr="00BD7AAA">
        <w:rPr>
          <w:rFonts w:ascii="Courier New" w:eastAsia="Times New Roman" w:hAnsi="Courier New" w:cs="Courier New"/>
          <w:sz w:val="20"/>
          <w:szCs w:val="20"/>
        </w:rPr>
        <w:t>()</w:t>
      </w:r>
    </w:p>
    <w:p w:rsidR="00BD7AAA" w:rsidRPr="00BD7AAA" w:rsidRDefault="00BD7AAA" w:rsidP="00C10AD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D7AAA">
        <w:rPr>
          <w:rFonts w:ascii="Courier New" w:eastAsia="Times New Roman" w:hAnsi="Courier New" w:cs="Courier New"/>
          <w:sz w:val="20"/>
          <w:szCs w:val="20"/>
        </w:rPr>
        <w:t>correlation['target'</w:t>
      </w:r>
      <w:proofErr w:type="gramStart"/>
      <w:r w:rsidRPr="00BD7AAA">
        <w:rPr>
          <w:rFonts w:ascii="Courier New" w:eastAsia="Times New Roman" w:hAnsi="Courier New" w:cs="Courier New"/>
          <w:sz w:val="20"/>
          <w:szCs w:val="20"/>
        </w:rPr>
        <w:t>].</w:t>
      </w:r>
      <w:proofErr w:type="spellStart"/>
      <w:r w:rsidRPr="00BD7AAA">
        <w:rPr>
          <w:rFonts w:ascii="Courier New" w:eastAsia="Times New Roman" w:hAnsi="Courier New" w:cs="Courier New"/>
          <w:sz w:val="20"/>
          <w:szCs w:val="20"/>
        </w:rPr>
        <w:t>sort</w:t>
      </w:r>
      <w:proofErr w:type="gramEnd"/>
      <w:r w:rsidRPr="00BD7AAA">
        <w:rPr>
          <w:rFonts w:ascii="Courier New" w:eastAsia="Times New Roman" w:hAnsi="Courier New" w:cs="Courier New"/>
          <w:sz w:val="20"/>
          <w:szCs w:val="20"/>
        </w:rPr>
        <w:t>_values</w:t>
      </w:r>
      <w:proofErr w:type="spellEnd"/>
      <w:r w:rsidRPr="00BD7AAA">
        <w:rPr>
          <w:rFonts w:ascii="Courier New" w:eastAsia="Times New Roman" w:hAnsi="Courier New" w:cs="Courier New"/>
          <w:sz w:val="20"/>
          <w:szCs w:val="20"/>
        </w:rPr>
        <w:t>()</w:t>
      </w:r>
    </w:p>
    <w:p w:rsidR="00BD7AAA"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b/>
          <w:bCs/>
          <w:sz w:val="24"/>
          <w:szCs w:val="24"/>
        </w:rPr>
        <w:t>iv. Analysis Results</w:t>
      </w:r>
      <w:r w:rsidRPr="00BD7AAA">
        <w:rPr>
          <w:rFonts w:ascii="Times New Roman" w:eastAsia="Times New Roman" w:hAnsi="Times New Roman" w:cs="Times New Roman"/>
          <w:sz w:val="24"/>
          <w:szCs w:val="24"/>
        </w:rPr>
        <w:br/>
        <w:t>Top 5 correlated features (absolute value):</w:t>
      </w:r>
    </w:p>
    <w:p w:rsidR="00BD7AAA" w:rsidRPr="00BD7AAA" w:rsidRDefault="00BD7AAA" w:rsidP="00C10ADB">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BD7AAA">
        <w:rPr>
          <w:rFonts w:ascii="Courier New" w:eastAsia="Times New Roman" w:hAnsi="Courier New" w:cs="Courier New"/>
          <w:sz w:val="20"/>
          <w:szCs w:val="20"/>
        </w:rPr>
        <w:t>cp</w:t>
      </w:r>
      <w:proofErr w:type="spellEnd"/>
      <w:r w:rsidRPr="00BD7AAA">
        <w:rPr>
          <w:rFonts w:ascii="Times New Roman" w:eastAsia="Times New Roman" w:hAnsi="Times New Roman" w:cs="Times New Roman"/>
          <w:sz w:val="24"/>
          <w:szCs w:val="24"/>
        </w:rPr>
        <w:t xml:space="preserve">, </w:t>
      </w:r>
      <w:proofErr w:type="spellStart"/>
      <w:r w:rsidRPr="00BD7AAA">
        <w:rPr>
          <w:rFonts w:ascii="Courier New" w:eastAsia="Times New Roman" w:hAnsi="Courier New" w:cs="Courier New"/>
          <w:sz w:val="20"/>
          <w:szCs w:val="20"/>
        </w:rPr>
        <w:t>thalach</w:t>
      </w:r>
      <w:proofErr w:type="spellEnd"/>
      <w:r w:rsidRPr="00BD7AAA">
        <w:rPr>
          <w:rFonts w:ascii="Times New Roman" w:eastAsia="Times New Roman" w:hAnsi="Times New Roman" w:cs="Times New Roman"/>
          <w:sz w:val="24"/>
          <w:szCs w:val="24"/>
        </w:rPr>
        <w:t xml:space="preserve">, </w:t>
      </w:r>
      <w:r w:rsidRPr="00BD7AAA">
        <w:rPr>
          <w:rFonts w:ascii="Courier New" w:eastAsia="Times New Roman" w:hAnsi="Courier New" w:cs="Courier New"/>
          <w:sz w:val="20"/>
          <w:szCs w:val="20"/>
        </w:rPr>
        <w:t>slope</w:t>
      </w:r>
      <w:r w:rsidRPr="00BD7AAA">
        <w:rPr>
          <w:rFonts w:ascii="Times New Roman" w:eastAsia="Times New Roman" w:hAnsi="Times New Roman" w:cs="Times New Roman"/>
          <w:sz w:val="24"/>
          <w:szCs w:val="24"/>
        </w:rPr>
        <w:t xml:space="preserve">, </w:t>
      </w:r>
      <w:proofErr w:type="spellStart"/>
      <w:r w:rsidRPr="00BD7AAA">
        <w:rPr>
          <w:rFonts w:ascii="Courier New" w:eastAsia="Times New Roman" w:hAnsi="Courier New" w:cs="Courier New"/>
          <w:sz w:val="20"/>
          <w:szCs w:val="20"/>
        </w:rPr>
        <w:t>oldpeak</w:t>
      </w:r>
      <w:proofErr w:type="spellEnd"/>
      <w:r w:rsidRPr="00BD7AAA">
        <w:rPr>
          <w:rFonts w:ascii="Times New Roman" w:eastAsia="Times New Roman" w:hAnsi="Times New Roman" w:cs="Times New Roman"/>
          <w:sz w:val="24"/>
          <w:szCs w:val="24"/>
        </w:rPr>
        <w:t xml:space="preserve">, </w:t>
      </w:r>
      <w:r w:rsidRPr="00BD7AAA">
        <w:rPr>
          <w:rFonts w:ascii="Courier New" w:eastAsia="Times New Roman" w:hAnsi="Courier New" w:cs="Courier New"/>
          <w:sz w:val="20"/>
          <w:szCs w:val="20"/>
        </w:rPr>
        <w:t>ca</w:t>
      </w:r>
    </w:p>
    <w:p w:rsidR="00BD7AAA"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b/>
          <w:bCs/>
          <w:sz w:val="24"/>
          <w:szCs w:val="24"/>
        </w:rPr>
        <w:t>v. Visualization</w:t>
      </w:r>
    </w:p>
    <w:p w:rsidR="004D1A18" w:rsidRPr="004D1A18" w:rsidRDefault="00BD7AAA" w:rsidP="00BD7AAA">
      <w:pPr>
        <w:pStyle w:val="Heading4"/>
        <w:jc w:val="both"/>
        <w:rPr>
          <w:rFonts w:ascii="Times New Roman" w:eastAsia="Times New Roman" w:hAnsi="Times New Roman" w:cs="Times New Roman"/>
          <w:sz w:val="24"/>
          <w:szCs w:val="24"/>
          <w:lang w:val="en-IN" w:eastAsia="en-IN"/>
        </w:rPr>
      </w:pPr>
      <w:r w:rsidRPr="00866319">
        <w:rPr>
          <w:rFonts w:ascii="Times New Roman" w:hAnsi="Times New Roman" w:cs="Times New Roman"/>
          <w:color w:val="auto"/>
          <w:sz w:val="24"/>
          <w:szCs w:val="24"/>
        </w:rPr>
        <w:lastRenderedPageBreak/>
        <w:t xml:space="preserve"> </w:t>
      </w:r>
      <w:r w:rsidRPr="00BD7AAA">
        <w:rPr>
          <w:rFonts w:ascii="Times New Roman" w:hAnsi="Times New Roman" w:cs="Times New Roman"/>
          <w:color w:val="auto"/>
          <w:sz w:val="24"/>
          <w:szCs w:val="24"/>
        </w:rPr>
        <w:drawing>
          <wp:inline distT="0" distB="0" distL="0" distR="0" wp14:anchorId="692F7AFE" wp14:editId="4E77F684">
            <wp:extent cx="5486400" cy="34518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451860"/>
                    </a:xfrm>
                    <a:prstGeom prst="rect">
                      <a:avLst/>
                    </a:prstGeom>
                  </pic:spPr>
                </pic:pic>
              </a:graphicData>
            </a:graphic>
          </wp:inline>
        </w:drawing>
      </w:r>
    </w:p>
    <w:p w:rsidR="00241ECC" w:rsidRDefault="00BD7AAA" w:rsidP="00BD7AAA">
      <w:pPr>
        <w:spacing w:before="100" w:beforeAutospacing="1" w:after="100" w:afterAutospacing="1"/>
        <w:jc w:val="center"/>
        <w:rPr>
          <w:rFonts w:ascii="Times New Roman" w:hAnsi="Times New Roman" w:cs="Times New Roman"/>
          <w:sz w:val="24"/>
          <w:szCs w:val="24"/>
        </w:rPr>
      </w:pPr>
      <w:r>
        <w:rPr>
          <w:rStyle w:val="Strong"/>
        </w:rPr>
        <w:t>Figure 4.3</w:t>
      </w:r>
      <w:r>
        <w:t xml:space="preserve">: Correlation </w:t>
      </w:r>
      <w:proofErr w:type="spellStart"/>
      <w:r>
        <w:t>Heatmap</w:t>
      </w:r>
      <w:proofErr w:type="spellEnd"/>
      <w:r>
        <w:t xml:space="preserve"> of all numerical features</w:t>
      </w:r>
    </w:p>
    <w:p w:rsidR="002468E7" w:rsidRPr="00866319" w:rsidRDefault="002468E7" w:rsidP="004C3CED">
      <w:pPr>
        <w:spacing w:before="100" w:beforeAutospacing="1" w:after="100" w:afterAutospacing="1"/>
        <w:jc w:val="both"/>
        <w:rPr>
          <w:rFonts w:ascii="Times New Roman" w:hAnsi="Times New Roman" w:cs="Times New Roman"/>
          <w:sz w:val="24"/>
          <w:szCs w:val="24"/>
        </w:rPr>
      </w:pPr>
      <w:r w:rsidRPr="00866319">
        <w:rPr>
          <w:rFonts w:ascii="Times New Roman" w:hAnsi="Times New Roman" w:cs="Times New Roman"/>
          <w:sz w:val="24"/>
          <w:szCs w:val="24"/>
        </w:rPr>
        <w:t>This visualization clearly reinforces the numeric analysis — Business class passengers report the highest satisfaction, followed by Economy Plus and then Economy.</w:t>
      </w:r>
    </w:p>
    <w:p w:rsidR="00BD7AAA" w:rsidRPr="00BD7AAA" w:rsidRDefault="00BD7AAA" w:rsidP="00BD7AAA">
      <w:pPr>
        <w:spacing w:before="100" w:beforeAutospacing="1" w:after="100" w:afterAutospacing="1" w:line="240" w:lineRule="auto"/>
        <w:outlineLvl w:val="3"/>
        <w:rPr>
          <w:rFonts w:ascii="Times New Roman" w:eastAsia="Times New Roman" w:hAnsi="Times New Roman" w:cs="Times New Roman"/>
          <w:b/>
          <w:bCs/>
          <w:sz w:val="24"/>
          <w:szCs w:val="24"/>
        </w:rPr>
      </w:pPr>
      <w:bookmarkStart w:id="5" w:name="_4.3_Lowest_Rated"/>
      <w:bookmarkEnd w:id="5"/>
      <w:r w:rsidRPr="00BD7AAA">
        <w:rPr>
          <w:rFonts w:ascii="Times New Roman" w:eastAsia="Times New Roman" w:hAnsi="Times New Roman" w:cs="Times New Roman"/>
          <w:b/>
          <w:bCs/>
          <w:sz w:val="24"/>
          <w:szCs w:val="24"/>
        </w:rPr>
        <w:t>4.4 Model Performance</w:t>
      </w:r>
    </w:p>
    <w:p w:rsidR="00BD7AAA"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proofErr w:type="spellStart"/>
      <w:r w:rsidRPr="00BD7AAA">
        <w:rPr>
          <w:rFonts w:ascii="Times New Roman" w:eastAsia="Times New Roman" w:hAnsi="Times New Roman" w:cs="Times New Roman"/>
          <w:b/>
          <w:bCs/>
          <w:sz w:val="24"/>
          <w:szCs w:val="24"/>
        </w:rPr>
        <w:t>i</w:t>
      </w:r>
      <w:proofErr w:type="spellEnd"/>
      <w:r w:rsidRPr="00BD7AAA">
        <w:rPr>
          <w:rFonts w:ascii="Times New Roman" w:eastAsia="Times New Roman" w:hAnsi="Times New Roman" w:cs="Times New Roman"/>
          <w:b/>
          <w:bCs/>
          <w:sz w:val="24"/>
          <w:szCs w:val="24"/>
        </w:rPr>
        <w:t>. Introduction</w:t>
      </w:r>
      <w:r w:rsidRPr="00BD7AAA">
        <w:rPr>
          <w:rFonts w:ascii="Times New Roman" w:eastAsia="Times New Roman" w:hAnsi="Times New Roman" w:cs="Times New Roman"/>
          <w:sz w:val="24"/>
          <w:szCs w:val="24"/>
        </w:rPr>
        <w:br/>
        <w:t>A logistic regression model was trained on the top 5 correlated features to predict binary heart disease presence.</w:t>
      </w:r>
    </w:p>
    <w:p w:rsidR="00BD7AAA"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b/>
          <w:bCs/>
          <w:sz w:val="24"/>
          <w:szCs w:val="24"/>
        </w:rPr>
        <w:t>ii. General Description</w:t>
      </w:r>
    </w:p>
    <w:p w:rsidR="00BD7AAA" w:rsidRPr="00BD7AAA" w:rsidRDefault="00BD7AAA" w:rsidP="00C10AD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sz w:val="24"/>
          <w:szCs w:val="24"/>
        </w:rPr>
        <w:t>Data split: 80% training, 20% test</w:t>
      </w:r>
    </w:p>
    <w:p w:rsidR="00BD7AAA" w:rsidRPr="00BD7AAA" w:rsidRDefault="00BD7AAA" w:rsidP="00C10AD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sz w:val="24"/>
          <w:szCs w:val="24"/>
        </w:rPr>
        <w:t xml:space="preserve">Features scaled using </w:t>
      </w:r>
      <w:proofErr w:type="spellStart"/>
      <w:r w:rsidRPr="00BD7AAA">
        <w:rPr>
          <w:rFonts w:ascii="Courier New" w:eastAsia="Times New Roman" w:hAnsi="Courier New" w:cs="Courier New"/>
          <w:sz w:val="20"/>
          <w:szCs w:val="20"/>
        </w:rPr>
        <w:t>StandardScaler</w:t>
      </w:r>
      <w:proofErr w:type="spellEnd"/>
    </w:p>
    <w:p w:rsidR="00BD7AAA" w:rsidRPr="00BD7AAA" w:rsidRDefault="00BD7AAA" w:rsidP="00C10AD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sz w:val="24"/>
          <w:szCs w:val="24"/>
        </w:rPr>
        <w:t>Metrics: Accuracy, Confusion Matrix, Classification Report, ROC Curve</w:t>
      </w:r>
    </w:p>
    <w:p w:rsidR="00BD7AAA"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b/>
          <w:bCs/>
          <w:sz w:val="24"/>
          <w:szCs w:val="24"/>
        </w:rPr>
        <w:t>iii. Specific Functions and Formulas</w:t>
      </w:r>
    </w:p>
    <w:p w:rsidR="00BD7AAA" w:rsidRPr="00BD7AAA" w:rsidRDefault="00BD7AAA" w:rsidP="00C10ADB">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D7AAA">
        <w:rPr>
          <w:rFonts w:ascii="Courier New" w:eastAsia="Times New Roman" w:hAnsi="Courier New" w:cs="Courier New"/>
          <w:sz w:val="20"/>
          <w:szCs w:val="20"/>
        </w:rPr>
        <w:t>LogisticRegression</w:t>
      </w:r>
      <w:proofErr w:type="spellEnd"/>
      <w:r w:rsidRPr="00BD7AAA">
        <w:rPr>
          <w:rFonts w:ascii="Courier New" w:eastAsia="Times New Roman" w:hAnsi="Courier New" w:cs="Courier New"/>
          <w:sz w:val="20"/>
          <w:szCs w:val="20"/>
        </w:rPr>
        <w:t>(</w:t>
      </w:r>
      <w:proofErr w:type="gramEnd"/>
      <w:r w:rsidRPr="00BD7AAA">
        <w:rPr>
          <w:rFonts w:ascii="Courier New" w:eastAsia="Times New Roman" w:hAnsi="Courier New" w:cs="Courier New"/>
          <w:sz w:val="20"/>
          <w:szCs w:val="20"/>
        </w:rPr>
        <w:t>)</w:t>
      </w:r>
    </w:p>
    <w:p w:rsidR="00BD7AAA" w:rsidRPr="00BD7AAA" w:rsidRDefault="00BD7AAA" w:rsidP="00C10ADB">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BD7AAA">
        <w:rPr>
          <w:rFonts w:ascii="Courier New" w:eastAsia="Times New Roman" w:hAnsi="Courier New" w:cs="Courier New"/>
          <w:sz w:val="20"/>
          <w:szCs w:val="20"/>
        </w:rPr>
        <w:t>accuracy_</w:t>
      </w:r>
      <w:proofErr w:type="gramStart"/>
      <w:r w:rsidRPr="00BD7AAA">
        <w:rPr>
          <w:rFonts w:ascii="Courier New" w:eastAsia="Times New Roman" w:hAnsi="Courier New" w:cs="Courier New"/>
          <w:sz w:val="20"/>
          <w:szCs w:val="20"/>
        </w:rPr>
        <w:t>score</w:t>
      </w:r>
      <w:proofErr w:type="spellEnd"/>
      <w:r w:rsidRPr="00BD7AAA">
        <w:rPr>
          <w:rFonts w:ascii="Courier New" w:eastAsia="Times New Roman" w:hAnsi="Courier New" w:cs="Courier New"/>
          <w:sz w:val="20"/>
          <w:szCs w:val="20"/>
        </w:rPr>
        <w:t>(</w:t>
      </w:r>
      <w:proofErr w:type="gramEnd"/>
      <w:r w:rsidRPr="00BD7AAA">
        <w:rPr>
          <w:rFonts w:ascii="Courier New" w:eastAsia="Times New Roman" w:hAnsi="Courier New" w:cs="Courier New"/>
          <w:sz w:val="20"/>
          <w:szCs w:val="20"/>
        </w:rPr>
        <w:t>)</w:t>
      </w:r>
      <w:r w:rsidRPr="00BD7AAA">
        <w:rPr>
          <w:rFonts w:ascii="Times New Roman" w:eastAsia="Times New Roman" w:hAnsi="Times New Roman" w:cs="Times New Roman"/>
          <w:sz w:val="24"/>
          <w:szCs w:val="24"/>
        </w:rPr>
        <w:t xml:space="preserve">, </w:t>
      </w:r>
      <w:proofErr w:type="spellStart"/>
      <w:r w:rsidRPr="00BD7AAA">
        <w:rPr>
          <w:rFonts w:ascii="Courier New" w:eastAsia="Times New Roman" w:hAnsi="Courier New" w:cs="Courier New"/>
          <w:sz w:val="20"/>
          <w:szCs w:val="20"/>
        </w:rPr>
        <w:t>classification_report</w:t>
      </w:r>
      <w:proofErr w:type="spellEnd"/>
      <w:r w:rsidRPr="00BD7AAA">
        <w:rPr>
          <w:rFonts w:ascii="Courier New" w:eastAsia="Times New Roman" w:hAnsi="Courier New" w:cs="Courier New"/>
          <w:sz w:val="20"/>
          <w:szCs w:val="20"/>
        </w:rPr>
        <w:t>()</w:t>
      </w:r>
      <w:r w:rsidRPr="00BD7AAA">
        <w:rPr>
          <w:rFonts w:ascii="Times New Roman" w:eastAsia="Times New Roman" w:hAnsi="Times New Roman" w:cs="Times New Roman"/>
          <w:sz w:val="24"/>
          <w:szCs w:val="24"/>
        </w:rPr>
        <w:t xml:space="preserve">, </w:t>
      </w:r>
      <w:proofErr w:type="spellStart"/>
      <w:r w:rsidRPr="00BD7AAA">
        <w:rPr>
          <w:rFonts w:ascii="Courier New" w:eastAsia="Times New Roman" w:hAnsi="Courier New" w:cs="Courier New"/>
          <w:sz w:val="20"/>
          <w:szCs w:val="20"/>
        </w:rPr>
        <w:t>roc_curve</w:t>
      </w:r>
      <w:proofErr w:type="spellEnd"/>
      <w:r w:rsidRPr="00BD7AAA">
        <w:rPr>
          <w:rFonts w:ascii="Courier New" w:eastAsia="Times New Roman" w:hAnsi="Courier New" w:cs="Courier New"/>
          <w:sz w:val="20"/>
          <w:szCs w:val="20"/>
        </w:rPr>
        <w:t>()</w:t>
      </w:r>
    </w:p>
    <w:p w:rsidR="00BD7AAA"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b/>
          <w:bCs/>
          <w:sz w:val="24"/>
          <w:szCs w:val="24"/>
        </w:rPr>
        <w:t>iv. Analysis Results</w:t>
      </w:r>
    </w:p>
    <w:p w:rsidR="00BD7AAA" w:rsidRPr="00BD7AAA" w:rsidRDefault="00BD7AAA" w:rsidP="00C10AD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sz w:val="24"/>
          <w:szCs w:val="24"/>
        </w:rPr>
        <w:lastRenderedPageBreak/>
        <w:t>Accuracy: ~82%</w:t>
      </w:r>
    </w:p>
    <w:p w:rsidR="00BD7AAA" w:rsidRPr="00BD7AAA" w:rsidRDefault="00BD7AAA" w:rsidP="00C10AD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sz w:val="24"/>
          <w:szCs w:val="24"/>
        </w:rPr>
        <w:t>Precision, recall, and F1-score suggest good performance</w:t>
      </w:r>
    </w:p>
    <w:p w:rsidR="00BD7AAA" w:rsidRPr="00BD7AAA" w:rsidRDefault="00BD7AAA" w:rsidP="00C10AD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sz w:val="24"/>
          <w:szCs w:val="24"/>
        </w:rPr>
        <w:t xml:space="preserve">ROC AUC: &gt; 0.85, indicating strong </w:t>
      </w:r>
      <w:proofErr w:type="spellStart"/>
      <w:r w:rsidRPr="00BD7AAA">
        <w:rPr>
          <w:rFonts w:ascii="Times New Roman" w:eastAsia="Times New Roman" w:hAnsi="Times New Roman" w:cs="Times New Roman"/>
          <w:sz w:val="24"/>
          <w:szCs w:val="24"/>
        </w:rPr>
        <w:t>separability</w:t>
      </w:r>
      <w:proofErr w:type="spellEnd"/>
    </w:p>
    <w:p w:rsidR="00F335CC"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b/>
          <w:bCs/>
          <w:sz w:val="24"/>
          <w:szCs w:val="24"/>
        </w:rPr>
        <w:t>v. Visualization</w:t>
      </w:r>
    </w:p>
    <w:p w:rsidR="00F335CC" w:rsidRDefault="00BD7AAA" w:rsidP="004C3CED">
      <w:pPr>
        <w:jc w:val="both"/>
      </w:pPr>
      <w:r w:rsidRPr="00BD7AAA">
        <w:drawing>
          <wp:inline distT="0" distB="0" distL="0" distR="0" wp14:anchorId="25569A87" wp14:editId="06F52519">
            <wp:extent cx="5486400" cy="4358005"/>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358005"/>
                    </a:xfrm>
                    <a:prstGeom prst="rect">
                      <a:avLst/>
                    </a:prstGeom>
                  </pic:spPr>
                </pic:pic>
              </a:graphicData>
            </a:graphic>
          </wp:inline>
        </w:drawing>
      </w:r>
    </w:p>
    <w:p w:rsidR="00F335CC" w:rsidRDefault="00BD7AAA" w:rsidP="00BD7AAA">
      <w:pPr>
        <w:spacing w:before="100" w:beforeAutospacing="1" w:after="100" w:afterAutospacing="1"/>
        <w:jc w:val="center"/>
        <w:rPr>
          <w:rFonts w:ascii="Times New Roman" w:hAnsi="Times New Roman" w:cs="Times New Roman"/>
          <w:sz w:val="24"/>
          <w:szCs w:val="24"/>
        </w:rPr>
      </w:pPr>
      <w:r>
        <w:rPr>
          <w:rStyle w:val="Strong"/>
        </w:rPr>
        <w:t>Figure 4.4</w:t>
      </w:r>
      <w:r>
        <w:t>: ROC Curve for Logistic Regression Model</w:t>
      </w:r>
      <w:r w:rsidRPr="00F335CC">
        <w:rPr>
          <w:rStyle w:val="HTMLCode"/>
          <w:rFonts w:ascii="Times New Roman" w:eastAsiaTheme="majorEastAsia" w:hAnsi="Times New Roman" w:cs="Times New Roman"/>
          <w:noProof/>
          <w:sz w:val="24"/>
          <w:szCs w:val="24"/>
        </w:rPr>
        <w:t xml:space="preserve"> </w:t>
      </w:r>
    </w:p>
    <w:p w:rsidR="004D1A18" w:rsidRDefault="004D1A18" w:rsidP="004C3CED">
      <w:pPr>
        <w:jc w:val="both"/>
        <w:rPr>
          <w:rFonts w:ascii="Times New Roman" w:hAnsi="Times New Roman" w:cs="Times New Roman"/>
          <w:sz w:val="24"/>
          <w:szCs w:val="24"/>
        </w:rPr>
      </w:pPr>
      <w:r>
        <w:rPr>
          <w:rFonts w:ascii="Times New Roman" w:hAnsi="Times New Roman" w:cs="Times New Roman"/>
          <w:sz w:val="24"/>
          <w:szCs w:val="24"/>
        </w:rPr>
        <w:br w:type="page"/>
      </w:r>
    </w:p>
    <w:p w:rsidR="00BD7AAA"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bookmarkStart w:id="6" w:name="_5._Conclusion"/>
      <w:bookmarkEnd w:id="6"/>
      <w:r w:rsidRPr="00BD7AAA">
        <w:rPr>
          <w:rFonts w:ascii="Times New Roman" w:eastAsia="Times New Roman" w:hAnsi="Times New Roman" w:cs="Times New Roman"/>
          <w:b/>
          <w:bCs/>
          <w:sz w:val="24"/>
          <w:szCs w:val="24"/>
        </w:rPr>
        <w:lastRenderedPageBreak/>
        <w:t>5. Conclusion</w:t>
      </w:r>
    </w:p>
    <w:p w:rsidR="00BD7AAA"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sz w:val="24"/>
          <w:szCs w:val="24"/>
        </w:rPr>
        <w:t xml:space="preserve">This heart disease analysis project applied key data science methods to uncover patterns in cardiovascular health indicators and patient profiles. Leveraging Python tools like Pandas, </w:t>
      </w:r>
      <w:proofErr w:type="spellStart"/>
      <w:r w:rsidRPr="00BD7AAA">
        <w:rPr>
          <w:rFonts w:ascii="Times New Roman" w:eastAsia="Times New Roman" w:hAnsi="Times New Roman" w:cs="Times New Roman"/>
          <w:sz w:val="24"/>
          <w:szCs w:val="24"/>
        </w:rPr>
        <w:t>NumPy</w:t>
      </w:r>
      <w:proofErr w:type="spellEnd"/>
      <w:r w:rsidRPr="00BD7AAA">
        <w:rPr>
          <w:rFonts w:ascii="Times New Roman" w:eastAsia="Times New Roman" w:hAnsi="Times New Roman" w:cs="Times New Roman"/>
          <w:sz w:val="24"/>
          <w:szCs w:val="24"/>
        </w:rPr>
        <w:t xml:space="preserve">, </w:t>
      </w:r>
      <w:proofErr w:type="spellStart"/>
      <w:r w:rsidRPr="00BD7AAA">
        <w:rPr>
          <w:rFonts w:ascii="Times New Roman" w:eastAsia="Times New Roman" w:hAnsi="Times New Roman" w:cs="Times New Roman"/>
          <w:sz w:val="24"/>
          <w:szCs w:val="24"/>
        </w:rPr>
        <w:t>Matplotlib</w:t>
      </w:r>
      <w:proofErr w:type="spellEnd"/>
      <w:r w:rsidRPr="00BD7AAA">
        <w:rPr>
          <w:rFonts w:ascii="Times New Roman" w:eastAsia="Times New Roman" w:hAnsi="Times New Roman" w:cs="Times New Roman"/>
          <w:sz w:val="24"/>
          <w:szCs w:val="24"/>
        </w:rPr>
        <w:t xml:space="preserve">, and </w:t>
      </w:r>
      <w:proofErr w:type="spellStart"/>
      <w:r w:rsidRPr="00BD7AAA">
        <w:rPr>
          <w:rFonts w:ascii="Times New Roman" w:eastAsia="Times New Roman" w:hAnsi="Times New Roman" w:cs="Times New Roman"/>
          <w:sz w:val="24"/>
          <w:szCs w:val="24"/>
        </w:rPr>
        <w:t>Seaborn</w:t>
      </w:r>
      <w:proofErr w:type="spellEnd"/>
      <w:r w:rsidRPr="00BD7AAA">
        <w:rPr>
          <w:rFonts w:ascii="Times New Roman" w:eastAsia="Times New Roman" w:hAnsi="Times New Roman" w:cs="Times New Roman"/>
          <w:sz w:val="24"/>
          <w:szCs w:val="24"/>
        </w:rPr>
        <w:t>, the project explored relationships among clinical features and their influence on heart disease diagnosis.</w:t>
      </w:r>
    </w:p>
    <w:p w:rsidR="00BD7AAA"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sz w:val="24"/>
          <w:szCs w:val="24"/>
        </w:rPr>
        <w:t xml:space="preserve">The use of </w:t>
      </w:r>
      <w:r w:rsidRPr="00BD7AAA">
        <w:rPr>
          <w:rFonts w:ascii="Times New Roman" w:eastAsia="Times New Roman" w:hAnsi="Times New Roman" w:cs="Times New Roman"/>
          <w:b/>
          <w:bCs/>
          <w:sz w:val="24"/>
          <w:szCs w:val="24"/>
        </w:rPr>
        <w:t>feature engineering</w:t>
      </w:r>
      <w:r w:rsidRPr="00BD7AAA">
        <w:rPr>
          <w:rFonts w:ascii="Times New Roman" w:eastAsia="Times New Roman" w:hAnsi="Times New Roman" w:cs="Times New Roman"/>
          <w:sz w:val="24"/>
          <w:szCs w:val="24"/>
        </w:rPr>
        <w:t>, such as converting the multi-class target into a binary outcome and calculating composite health indicators, helped simplify the analysis while preserving predictive power.</w:t>
      </w:r>
    </w:p>
    <w:p w:rsidR="00BD7AAA"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b/>
          <w:bCs/>
          <w:sz w:val="24"/>
          <w:szCs w:val="24"/>
        </w:rPr>
        <w:t>Key findings include:</w:t>
      </w:r>
    </w:p>
    <w:p w:rsidR="00BD7AAA" w:rsidRPr="00BD7AAA" w:rsidRDefault="00BD7AAA" w:rsidP="00C10AD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b/>
          <w:bCs/>
          <w:sz w:val="24"/>
          <w:szCs w:val="24"/>
        </w:rPr>
        <w:t>Age and chest pain type (</w:t>
      </w:r>
      <w:proofErr w:type="spellStart"/>
      <w:r w:rsidRPr="00BD7AAA">
        <w:rPr>
          <w:rFonts w:ascii="Times New Roman" w:eastAsia="Times New Roman" w:hAnsi="Times New Roman" w:cs="Times New Roman"/>
          <w:b/>
          <w:bCs/>
          <w:sz w:val="24"/>
          <w:szCs w:val="24"/>
        </w:rPr>
        <w:t>cp</w:t>
      </w:r>
      <w:proofErr w:type="spellEnd"/>
      <w:r w:rsidRPr="00BD7AAA">
        <w:rPr>
          <w:rFonts w:ascii="Times New Roman" w:eastAsia="Times New Roman" w:hAnsi="Times New Roman" w:cs="Times New Roman"/>
          <w:b/>
          <w:bCs/>
          <w:sz w:val="24"/>
          <w:szCs w:val="24"/>
        </w:rPr>
        <w:t>)</w:t>
      </w:r>
      <w:r w:rsidRPr="00BD7AAA">
        <w:rPr>
          <w:rFonts w:ascii="Times New Roman" w:eastAsia="Times New Roman" w:hAnsi="Times New Roman" w:cs="Times New Roman"/>
          <w:sz w:val="24"/>
          <w:szCs w:val="24"/>
        </w:rPr>
        <w:t xml:space="preserve"> had strong associations with heart disease likelihood. Patients over 50 with asymptomatic chest pain showed significantly higher disease presence.</w:t>
      </w:r>
    </w:p>
    <w:p w:rsidR="00BD7AAA" w:rsidRPr="00BD7AAA" w:rsidRDefault="00BD7AAA" w:rsidP="00C10AD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b/>
          <w:bCs/>
          <w:sz w:val="24"/>
          <w:szCs w:val="24"/>
        </w:rPr>
        <w:t>Cholesterol and resting blood pressure</w:t>
      </w:r>
      <w:r w:rsidRPr="00BD7AAA">
        <w:rPr>
          <w:rFonts w:ascii="Times New Roman" w:eastAsia="Times New Roman" w:hAnsi="Times New Roman" w:cs="Times New Roman"/>
          <w:sz w:val="24"/>
          <w:szCs w:val="24"/>
        </w:rPr>
        <w:t>, while commonly linked to heart issues, showed weaker direct correlations, suggesting that combinations of features are more telling than any one indicator alone.</w:t>
      </w:r>
    </w:p>
    <w:p w:rsidR="00BD7AAA" w:rsidRPr="00BD7AAA" w:rsidRDefault="00BD7AAA" w:rsidP="00C10AD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b/>
          <w:bCs/>
          <w:sz w:val="24"/>
          <w:szCs w:val="24"/>
        </w:rPr>
        <w:t>Thalassemia and ST depression (</w:t>
      </w:r>
      <w:proofErr w:type="spellStart"/>
      <w:r w:rsidRPr="00BD7AAA">
        <w:rPr>
          <w:rFonts w:ascii="Times New Roman" w:eastAsia="Times New Roman" w:hAnsi="Times New Roman" w:cs="Times New Roman"/>
          <w:b/>
          <w:bCs/>
          <w:sz w:val="24"/>
          <w:szCs w:val="24"/>
        </w:rPr>
        <w:t>oldpeak</w:t>
      </w:r>
      <w:proofErr w:type="spellEnd"/>
      <w:r w:rsidRPr="00BD7AAA">
        <w:rPr>
          <w:rFonts w:ascii="Times New Roman" w:eastAsia="Times New Roman" w:hAnsi="Times New Roman" w:cs="Times New Roman"/>
          <w:b/>
          <w:bCs/>
          <w:sz w:val="24"/>
          <w:szCs w:val="24"/>
        </w:rPr>
        <w:t>)</w:t>
      </w:r>
      <w:r w:rsidRPr="00BD7AAA">
        <w:rPr>
          <w:rFonts w:ascii="Times New Roman" w:eastAsia="Times New Roman" w:hAnsi="Times New Roman" w:cs="Times New Roman"/>
          <w:sz w:val="24"/>
          <w:szCs w:val="24"/>
        </w:rPr>
        <w:t xml:space="preserve"> emerged as critical predictors in distinguishing patients with and without heart disease.</w:t>
      </w:r>
    </w:p>
    <w:p w:rsidR="00BD7AAA" w:rsidRPr="00BD7AAA" w:rsidRDefault="00BD7AAA" w:rsidP="00C10AD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sz w:val="24"/>
          <w:szCs w:val="24"/>
        </w:rPr>
        <w:t xml:space="preserve">The </w:t>
      </w:r>
      <w:r w:rsidRPr="00BD7AAA">
        <w:rPr>
          <w:rFonts w:ascii="Times New Roman" w:eastAsia="Times New Roman" w:hAnsi="Times New Roman" w:cs="Times New Roman"/>
          <w:b/>
          <w:bCs/>
          <w:sz w:val="24"/>
          <w:szCs w:val="24"/>
        </w:rPr>
        <w:t>binary target distribution</w:t>
      </w:r>
      <w:r w:rsidRPr="00BD7AAA">
        <w:rPr>
          <w:rFonts w:ascii="Times New Roman" w:eastAsia="Times New Roman" w:hAnsi="Times New Roman" w:cs="Times New Roman"/>
          <w:sz w:val="24"/>
          <w:szCs w:val="24"/>
        </w:rPr>
        <w:t xml:space="preserve"> revealed a slight class imbalance, which is important for any future predictive modeling and evaluation strategies.</w:t>
      </w:r>
    </w:p>
    <w:p w:rsidR="00BD7AAA" w:rsidRPr="00BD7AAA" w:rsidRDefault="00BD7AAA" w:rsidP="00C10AD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b/>
          <w:bCs/>
          <w:sz w:val="24"/>
          <w:szCs w:val="24"/>
        </w:rPr>
        <w:t>Visual exploration</w:t>
      </w:r>
      <w:r w:rsidRPr="00BD7AAA">
        <w:rPr>
          <w:rFonts w:ascii="Times New Roman" w:eastAsia="Times New Roman" w:hAnsi="Times New Roman" w:cs="Times New Roman"/>
          <w:sz w:val="24"/>
          <w:szCs w:val="24"/>
        </w:rPr>
        <w:t xml:space="preserve"> (</w:t>
      </w:r>
      <w:proofErr w:type="spellStart"/>
      <w:r w:rsidRPr="00BD7AAA">
        <w:rPr>
          <w:rFonts w:ascii="Times New Roman" w:eastAsia="Times New Roman" w:hAnsi="Times New Roman" w:cs="Times New Roman"/>
          <w:sz w:val="24"/>
          <w:szCs w:val="24"/>
        </w:rPr>
        <w:t>heatmaps</w:t>
      </w:r>
      <w:proofErr w:type="spellEnd"/>
      <w:r w:rsidRPr="00BD7AAA">
        <w:rPr>
          <w:rFonts w:ascii="Times New Roman" w:eastAsia="Times New Roman" w:hAnsi="Times New Roman" w:cs="Times New Roman"/>
          <w:sz w:val="24"/>
          <w:szCs w:val="24"/>
        </w:rPr>
        <w:t>, scatter plots, and distribution graphs) made it easier to spot nonlinear relationships and feature importance trends.</w:t>
      </w:r>
    </w:p>
    <w:p w:rsidR="00BD7AAA"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sz w:val="24"/>
          <w:szCs w:val="24"/>
        </w:rPr>
        <w:t>Ultimately, this analysis provides valuable insights that could support healthcare professionals in identifying high-risk patients early. With further modeling and validation, these patterns could be translated into practical diagnostic tools or decision support systems.</w:t>
      </w:r>
    </w:p>
    <w:p w:rsidR="00BD7AAA" w:rsidRPr="00BD7AAA" w:rsidRDefault="00BD7AAA" w:rsidP="00BD7AAA">
      <w:pPr>
        <w:spacing w:before="100" w:beforeAutospacing="1" w:after="100" w:afterAutospacing="1" w:line="240" w:lineRule="auto"/>
        <w:rPr>
          <w:rFonts w:ascii="Times New Roman" w:eastAsia="Times New Roman" w:hAnsi="Times New Roman" w:cs="Times New Roman"/>
          <w:sz w:val="24"/>
          <w:szCs w:val="24"/>
        </w:rPr>
      </w:pPr>
      <w:r w:rsidRPr="00BD7AAA">
        <w:rPr>
          <w:rFonts w:ascii="Times New Roman" w:eastAsia="Times New Roman" w:hAnsi="Times New Roman" w:cs="Times New Roman"/>
          <w:sz w:val="24"/>
          <w:szCs w:val="24"/>
        </w:rPr>
        <w:t>More broadly, the project demonstrates how data-driven approaches can enhance medical understanding and improve patient outcomes—emphasizing that data science is not just technical, but deeply human in its application.</w:t>
      </w:r>
    </w:p>
    <w:p w:rsidR="00F9019F" w:rsidRPr="00866319" w:rsidRDefault="00F9019F" w:rsidP="004C3CED">
      <w:pPr>
        <w:jc w:val="both"/>
        <w:rPr>
          <w:rFonts w:ascii="Times New Roman" w:hAnsi="Times New Roman" w:cs="Times New Roman"/>
          <w:sz w:val="24"/>
          <w:szCs w:val="24"/>
        </w:rPr>
      </w:pPr>
    </w:p>
    <w:p w:rsidR="00FC23CB" w:rsidRPr="00866319" w:rsidRDefault="00FC23CB" w:rsidP="004C3CED">
      <w:pPr>
        <w:jc w:val="both"/>
        <w:rPr>
          <w:rFonts w:ascii="Times New Roman" w:hAnsi="Times New Roman" w:cs="Times New Roman"/>
          <w:sz w:val="24"/>
          <w:szCs w:val="24"/>
        </w:rPr>
      </w:pPr>
    </w:p>
    <w:p w:rsidR="00866319" w:rsidRPr="00866319" w:rsidRDefault="00866319" w:rsidP="004C3CED">
      <w:pPr>
        <w:jc w:val="both"/>
        <w:rPr>
          <w:rFonts w:ascii="Times New Roman" w:hAnsi="Times New Roman" w:cs="Times New Roman"/>
          <w:sz w:val="24"/>
          <w:szCs w:val="24"/>
        </w:rPr>
      </w:pPr>
      <w:r w:rsidRPr="00866319">
        <w:rPr>
          <w:rFonts w:ascii="Times New Roman" w:hAnsi="Times New Roman" w:cs="Times New Roman"/>
          <w:b/>
          <w:bCs/>
          <w:sz w:val="24"/>
          <w:szCs w:val="24"/>
        </w:rPr>
        <w:br w:type="page"/>
      </w:r>
    </w:p>
    <w:p w:rsidR="0025032F" w:rsidRPr="0025032F" w:rsidRDefault="0025032F" w:rsidP="0025032F">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6._Future_Scope"/>
      <w:bookmarkEnd w:id="7"/>
      <w:r w:rsidRPr="0025032F">
        <w:rPr>
          <w:rFonts w:ascii="Times New Roman" w:eastAsia="Times New Roman" w:hAnsi="Times New Roman" w:cs="Times New Roman"/>
          <w:b/>
          <w:bCs/>
          <w:sz w:val="27"/>
          <w:szCs w:val="27"/>
        </w:rPr>
        <w:lastRenderedPageBreak/>
        <w:t>6. Future Scope</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While this project effectively leveraged exploratory data analysis (EDA) to extract valuable insights from the heart disease dataset, several promising directions exist to enhance its utility and real-world impact. These advancements could support clinicians, healthcare providers, and policy-makers in improving early diagnosis and preventive care.</w:t>
      </w:r>
    </w:p>
    <w:p w:rsidR="0025032F" w:rsidRPr="0025032F" w:rsidRDefault="0025032F" w:rsidP="0025032F">
      <w:pPr>
        <w:spacing w:after="0"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pict>
          <v:rect id="_x0000_i1177" style="width:0;height:1.5pt" o:hralign="center" o:hrstd="t" o:hr="t" fillcolor="#a0a0a0" stroked="f"/>
        </w:pic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b/>
          <w:bCs/>
          <w:sz w:val="24"/>
          <w:szCs w:val="24"/>
        </w:rPr>
        <w:t>1. Predictive Modeling and Risk Classification</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The dataset is well-suited for building supervised machine learning models to predict heart disease presence based on patient features. Models such as:</w:t>
      </w:r>
    </w:p>
    <w:p w:rsidR="0025032F" w:rsidRPr="0025032F" w:rsidRDefault="0025032F" w:rsidP="00C10AD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Logistic Regression</w:t>
      </w:r>
    </w:p>
    <w:p w:rsidR="0025032F" w:rsidRPr="0025032F" w:rsidRDefault="0025032F" w:rsidP="00C10AD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Random Forest</w:t>
      </w:r>
    </w:p>
    <w:p w:rsidR="0025032F" w:rsidRPr="0025032F" w:rsidRDefault="0025032F" w:rsidP="00C10ADB">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25032F">
        <w:rPr>
          <w:rFonts w:ascii="Times New Roman" w:eastAsia="Times New Roman" w:hAnsi="Times New Roman" w:cs="Times New Roman"/>
          <w:sz w:val="24"/>
          <w:szCs w:val="24"/>
        </w:rPr>
        <w:t>XGBoost</w:t>
      </w:r>
      <w:proofErr w:type="spellEnd"/>
    </w:p>
    <w:p w:rsidR="0025032F" w:rsidRPr="0025032F" w:rsidRDefault="0025032F" w:rsidP="00C10AD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Support Vector Machines (SVM)</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can be trained to identify high-risk individuals. These models can be further evaluated using metrics like accuracy, recall, and AUC to ensure clinical relevance.</w:t>
      </w:r>
    </w:p>
    <w:p w:rsidR="0025032F" w:rsidRPr="0025032F" w:rsidRDefault="0025032F" w:rsidP="0025032F">
      <w:pPr>
        <w:spacing w:after="0"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pict>
          <v:rect id="_x0000_i1178" style="width:0;height:1.5pt" o:hralign="center" o:hrstd="t" o:hr="t" fillcolor="#a0a0a0" stroked="f"/>
        </w:pic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b/>
          <w:bCs/>
          <w:sz w:val="24"/>
          <w:szCs w:val="24"/>
        </w:rPr>
        <w:t>2. Explainable AI for Healthcare Transparency</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Future work can integrate interpretability tools like SHAP or LIME to explain model predictions. In a medical context, this is critical for ensuring transparency, building trust with healthcare providers, and aligning predictions with domain knowledge.</w:t>
      </w:r>
    </w:p>
    <w:p w:rsidR="0025032F" w:rsidRPr="0025032F" w:rsidRDefault="0025032F" w:rsidP="0025032F">
      <w:pPr>
        <w:spacing w:after="0"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pict>
          <v:rect id="_x0000_i1179" style="width:0;height:1.5pt" o:hralign="center" o:hrstd="t" o:hr="t" fillcolor="#a0a0a0" stroked="f"/>
        </w:pic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b/>
          <w:bCs/>
          <w:sz w:val="24"/>
          <w:szCs w:val="24"/>
        </w:rPr>
        <w:t>3. Integration with Electronic Health Records (EHRs)</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Combining this dataset with real-world electronic health record (EHR) data could provide more comprehensive profiles, including:</w:t>
      </w:r>
    </w:p>
    <w:p w:rsidR="0025032F" w:rsidRPr="0025032F" w:rsidRDefault="0025032F" w:rsidP="00C10AD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Patient history over time</w:t>
      </w:r>
    </w:p>
    <w:p w:rsidR="0025032F" w:rsidRPr="0025032F" w:rsidRDefault="0025032F" w:rsidP="00C10AD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Lab results and imaging data</w:t>
      </w:r>
    </w:p>
    <w:p w:rsidR="0025032F" w:rsidRPr="0025032F" w:rsidRDefault="0025032F" w:rsidP="00C10AD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Lifestyle factors and medication adherence</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This integration would allow for more robust predictive models and personalized recommendations.</w:t>
      </w:r>
    </w:p>
    <w:p w:rsidR="0025032F" w:rsidRPr="0025032F" w:rsidRDefault="0025032F" w:rsidP="0025032F">
      <w:pPr>
        <w:spacing w:after="0"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pict>
          <v:rect id="_x0000_i1180" style="width:0;height:1.5pt" o:hralign="center" o:hrstd="t" o:hr="t" fillcolor="#a0a0a0" stroked="f"/>
        </w:pic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b/>
          <w:bCs/>
          <w:sz w:val="24"/>
          <w:szCs w:val="24"/>
        </w:rPr>
        <w:lastRenderedPageBreak/>
        <w:t>4. Time-Based Health Monitoring</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If longitudinal (time-stamped) data is available, time-series analysis could be used to track the progression of heart-related symptoms, enabling dynamic risk predictions. Such models could help detect early warning signs before severe conditions develop.</w:t>
      </w:r>
    </w:p>
    <w:p w:rsidR="0025032F" w:rsidRPr="0025032F" w:rsidRDefault="0025032F" w:rsidP="0025032F">
      <w:pPr>
        <w:spacing w:after="0"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pict>
          <v:rect id="_x0000_i1181" style="width:0;height:1.5pt" o:hralign="center" o:hrstd="t" o:hr="t" fillcolor="#a0a0a0" stroked="f"/>
        </w:pic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b/>
          <w:bCs/>
          <w:sz w:val="24"/>
          <w:szCs w:val="24"/>
        </w:rPr>
        <w:t>5. Interactive Dashboards for Clinical Use</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 xml:space="preserve">Creating dashboards using tools like </w:t>
      </w:r>
      <w:proofErr w:type="spellStart"/>
      <w:r w:rsidRPr="0025032F">
        <w:rPr>
          <w:rFonts w:ascii="Times New Roman" w:eastAsia="Times New Roman" w:hAnsi="Times New Roman" w:cs="Times New Roman"/>
          <w:sz w:val="24"/>
          <w:szCs w:val="24"/>
        </w:rPr>
        <w:t>Streamlit</w:t>
      </w:r>
      <w:proofErr w:type="spellEnd"/>
      <w:r w:rsidRPr="0025032F">
        <w:rPr>
          <w:rFonts w:ascii="Times New Roman" w:eastAsia="Times New Roman" w:hAnsi="Times New Roman" w:cs="Times New Roman"/>
          <w:sz w:val="24"/>
          <w:szCs w:val="24"/>
        </w:rPr>
        <w:t xml:space="preserve"> or Power BI could empower doctors and hospitals to visualize patient risk levels, identify critical features contributing to heart disease, and prioritize care based on data-driven triage.</w:t>
      </w:r>
    </w:p>
    <w:p w:rsidR="0025032F" w:rsidRPr="0025032F" w:rsidRDefault="0025032F" w:rsidP="0025032F">
      <w:pPr>
        <w:spacing w:after="0"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pict>
          <v:rect id="_x0000_i1182" style="width:0;height:1.5pt" o:hralign="center" o:hrstd="t" o:hr="t" fillcolor="#a0a0a0" stroked="f"/>
        </w:pic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b/>
          <w:bCs/>
          <w:sz w:val="24"/>
          <w:szCs w:val="24"/>
        </w:rPr>
        <w:t>6. Ethical and Bias Considerations</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As predictive models are developed, it will be important to audit them for fairness and bias — especially across gender, age, or socio-economic status — to ensure equitable healthcare access and avoid harmful disparities.</w:t>
      </w:r>
    </w:p>
    <w:p w:rsidR="0025032F" w:rsidRPr="0025032F" w:rsidRDefault="0025032F" w:rsidP="0025032F">
      <w:pPr>
        <w:spacing w:after="0"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pict>
          <v:rect id="_x0000_i1183" style="width:0;height:1.5pt" o:hralign="center" o:hrstd="t" o:hr="t" fillcolor="#a0a0a0" stroked="f"/>
        </w:pict>
      </w:r>
    </w:p>
    <w:p w:rsidR="0025032F" w:rsidRPr="0025032F" w:rsidRDefault="0025032F" w:rsidP="0025032F">
      <w:pPr>
        <w:spacing w:before="100" w:beforeAutospacing="1" w:after="100" w:afterAutospacing="1" w:line="240" w:lineRule="auto"/>
        <w:outlineLvl w:val="2"/>
        <w:rPr>
          <w:rFonts w:ascii="Times New Roman" w:eastAsia="Times New Roman" w:hAnsi="Times New Roman" w:cs="Times New Roman"/>
          <w:b/>
          <w:bCs/>
          <w:sz w:val="27"/>
          <w:szCs w:val="27"/>
        </w:rPr>
      </w:pPr>
      <w:r w:rsidRPr="0025032F">
        <w:rPr>
          <w:rFonts w:ascii="Times New Roman" w:eastAsia="Times New Roman" w:hAnsi="Times New Roman" w:cs="Times New Roman"/>
          <w:b/>
          <w:bCs/>
          <w:sz w:val="27"/>
          <w:szCs w:val="27"/>
        </w:rPr>
        <w:t>Conclusion of Scope</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This project lays the groundwork for more advanced and actionable healthcare analytics. By evolving from exploration to real-time, explainable, and integrated solutions, data science can support better preventive care, faster diagnoses, and ultimately improve patient outcomes in cardiovascular medicine.</w:t>
      </w:r>
    </w:p>
    <w:p w:rsidR="00FC23CB" w:rsidRPr="00866319" w:rsidRDefault="00FC23CB" w:rsidP="004C3CED">
      <w:pPr>
        <w:jc w:val="both"/>
        <w:rPr>
          <w:rFonts w:ascii="Times New Roman" w:hAnsi="Times New Roman" w:cs="Times New Roman"/>
          <w:sz w:val="24"/>
          <w:szCs w:val="24"/>
        </w:rPr>
      </w:pPr>
    </w:p>
    <w:p w:rsidR="00FC23CB" w:rsidRPr="00866319" w:rsidRDefault="00FC23CB" w:rsidP="004C3CED">
      <w:pPr>
        <w:jc w:val="both"/>
        <w:rPr>
          <w:rFonts w:ascii="Times New Roman" w:hAnsi="Times New Roman" w:cs="Times New Roman"/>
          <w:sz w:val="24"/>
          <w:szCs w:val="24"/>
        </w:rPr>
      </w:pPr>
    </w:p>
    <w:p w:rsidR="00FC23CB" w:rsidRPr="00866319" w:rsidRDefault="00FC23CB" w:rsidP="004C3CED">
      <w:pPr>
        <w:jc w:val="both"/>
        <w:rPr>
          <w:rFonts w:ascii="Times New Roman" w:hAnsi="Times New Roman" w:cs="Times New Roman"/>
          <w:sz w:val="24"/>
          <w:szCs w:val="24"/>
        </w:rPr>
      </w:pPr>
    </w:p>
    <w:p w:rsidR="00866319" w:rsidRPr="00866319" w:rsidRDefault="00866319" w:rsidP="004C3CED">
      <w:pPr>
        <w:jc w:val="both"/>
        <w:rPr>
          <w:rFonts w:ascii="Times New Roman" w:eastAsiaTheme="majorEastAsia" w:hAnsi="Times New Roman" w:cs="Times New Roman"/>
          <w:b/>
          <w:bCs/>
          <w:sz w:val="24"/>
          <w:szCs w:val="24"/>
        </w:rPr>
      </w:pPr>
      <w:r w:rsidRPr="00866319">
        <w:rPr>
          <w:rFonts w:ascii="Times New Roman" w:hAnsi="Times New Roman" w:cs="Times New Roman"/>
          <w:sz w:val="24"/>
          <w:szCs w:val="24"/>
        </w:rPr>
        <w:br w:type="page"/>
      </w:r>
    </w:p>
    <w:p w:rsidR="0025032F" w:rsidRPr="0025032F" w:rsidRDefault="0025032F" w:rsidP="0025032F">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7._References"/>
      <w:bookmarkEnd w:id="8"/>
      <w:r w:rsidRPr="0025032F">
        <w:rPr>
          <w:rFonts w:ascii="Times New Roman" w:eastAsia="Times New Roman" w:hAnsi="Times New Roman" w:cs="Times New Roman"/>
          <w:b/>
          <w:bCs/>
          <w:sz w:val="27"/>
          <w:szCs w:val="27"/>
        </w:rPr>
        <w:lastRenderedPageBreak/>
        <w:t>7. References</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 xml:space="preserve">[1] </w:t>
      </w:r>
      <w:proofErr w:type="spellStart"/>
      <w:r w:rsidRPr="0025032F">
        <w:rPr>
          <w:rFonts w:ascii="Times New Roman" w:eastAsia="Times New Roman" w:hAnsi="Times New Roman" w:cs="Times New Roman"/>
          <w:sz w:val="24"/>
          <w:szCs w:val="24"/>
        </w:rPr>
        <w:t>Detrano</w:t>
      </w:r>
      <w:proofErr w:type="spellEnd"/>
      <w:r w:rsidRPr="0025032F">
        <w:rPr>
          <w:rFonts w:ascii="Times New Roman" w:eastAsia="Times New Roman" w:hAnsi="Times New Roman" w:cs="Times New Roman"/>
          <w:sz w:val="24"/>
          <w:szCs w:val="24"/>
        </w:rPr>
        <w:t xml:space="preserve">, R., </w:t>
      </w:r>
      <w:proofErr w:type="spellStart"/>
      <w:r w:rsidRPr="0025032F">
        <w:rPr>
          <w:rFonts w:ascii="Times New Roman" w:eastAsia="Times New Roman" w:hAnsi="Times New Roman" w:cs="Times New Roman"/>
          <w:sz w:val="24"/>
          <w:szCs w:val="24"/>
        </w:rPr>
        <w:t>Janosi</w:t>
      </w:r>
      <w:proofErr w:type="spellEnd"/>
      <w:r w:rsidRPr="0025032F">
        <w:rPr>
          <w:rFonts w:ascii="Times New Roman" w:eastAsia="Times New Roman" w:hAnsi="Times New Roman" w:cs="Times New Roman"/>
          <w:sz w:val="24"/>
          <w:szCs w:val="24"/>
        </w:rPr>
        <w:t xml:space="preserve">, A., </w:t>
      </w:r>
      <w:proofErr w:type="spellStart"/>
      <w:r w:rsidRPr="0025032F">
        <w:rPr>
          <w:rFonts w:ascii="Times New Roman" w:eastAsia="Times New Roman" w:hAnsi="Times New Roman" w:cs="Times New Roman"/>
          <w:sz w:val="24"/>
          <w:szCs w:val="24"/>
        </w:rPr>
        <w:t>Steinbrunn</w:t>
      </w:r>
      <w:proofErr w:type="spellEnd"/>
      <w:r w:rsidRPr="0025032F">
        <w:rPr>
          <w:rFonts w:ascii="Times New Roman" w:eastAsia="Times New Roman" w:hAnsi="Times New Roman" w:cs="Times New Roman"/>
          <w:sz w:val="24"/>
          <w:szCs w:val="24"/>
        </w:rPr>
        <w:t xml:space="preserve">, W., </w:t>
      </w:r>
      <w:proofErr w:type="spellStart"/>
      <w:r w:rsidRPr="0025032F">
        <w:rPr>
          <w:rFonts w:ascii="Times New Roman" w:eastAsia="Times New Roman" w:hAnsi="Times New Roman" w:cs="Times New Roman"/>
          <w:sz w:val="24"/>
          <w:szCs w:val="24"/>
        </w:rPr>
        <w:t>Pfisterer</w:t>
      </w:r>
      <w:proofErr w:type="spellEnd"/>
      <w:r w:rsidRPr="0025032F">
        <w:rPr>
          <w:rFonts w:ascii="Times New Roman" w:eastAsia="Times New Roman" w:hAnsi="Times New Roman" w:cs="Times New Roman"/>
          <w:sz w:val="24"/>
          <w:szCs w:val="24"/>
        </w:rPr>
        <w:t xml:space="preserve">, M., &amp; others, "Heart Disease Data Set," </w:t>
      </w:r>
      <w:proofErr w:type="spellStart"/>
      <w:r w:rsidRPr="0025032F">
        <w:rPr>
          <w:rFonts w:ascii="Times New Roman" w:eastAsia="Times New Roman" w:hAnsi="Times New Roman" w:cs="Times New Roman"/>
          <w:i/>
          <w:iCs/>
          <w:sz w:val="24"/>
          <w:szCs w:val="24"/>
        </w:rPr>
        <w:t>PhysioNet</w:t>
      </w:r>
      <w:proofErr w:type="spellEnd"/>
      <w:r w:rsidRPr="0025032F">
        <w:rPr>
          <w:rFonts w:ascii="Times New Roman" w:eastAsia="Times New Roman" w:hAnsi="Times New Roman" w:cs="Times New Roman"/>
          <w:sz w:val="24"/>
          <w:szCs w:val="24"/>
        </w:rPr>
        <w:t xml:space="preserve">, 1988. [Online]. Available: </w:t>
      </w:r>
      <w:hyperlink r:id="rId21" w:tgtFrame="_new" w:history="1">
        <w:r w:rsidRPr="0025032F">
          <w:rPr>
            <w:rFonts w:ascii="Times New Roman" w:eastAsia="Times New Roman" w:hAnsi="Times New Roman" w:cs="Times New Roman"/>
            <w:color w:val="0000FF"/>
            <w:sz w:val="24"/>
            <w:szCs w:val="24"/>
            <w:u w:val="single"/>
          </w:rPr>
          <w:t>https://doi.org/10.24432/C5W894</w:t>
        </w:r>
      </w:hyperlink>
      <w:r w:rsidRPr="0025032F">
        <w:rPr>
          <w:rFonts w:ascii="Times New Roman" w:eastAsia="Times New Roman" w:hAnsi="Times New Roman" w:cs="Times New Roman"/>
          <w:sz w:val="24"/>
          <w:szCs w:val="24"/>
        </w:rPr>
        <w:t>. [Accessed: Apr. 9, 2025].</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 xml:space="preserve">[2] W. McKinney, </w:t>
      </w:r>
      <w:r w:rsidRPr="0025032F">
        <w:rPr>
          <w:rFonts w:ascii="Times New Roman" w:eastAsia="Times New Roman" w:hAnsi="Times New Roman" w:cs="Times New Roman"/>
          <w:i/>
          <w:iCs/>
          <w:sz w:val="24"/>
          <w:szCs w:val="24"/>
        </w:rPr>
        <w:t xml:space="preserve">Python for Data Analysis: Data Wrangling with Pandas, </w:t>
      </w:r>
      <w:proofErr w:type="spellStart"/>
      <w:r w:rsidRPr="0025032F">
        <w:rPr>
          <w:rFonts w:ascii="Times New Roman" w:eastAsia="Times New Roman" w:hAnsi="Times New Roman" w:cs="Times New Roman"/>
          <w:i/>
          <w:iCs/>
          <w:sz w:val="24"/>
          <w:szCs w:val="24"/>
        </w:rPr>
        <w:t>NumPy</w:t>
      </w:r>
      <w:proofErr w:type="spellEnd"/>
      <w:r w:rsidRPr="0025032F">
        <w:rPr>
          <w:rFonts w:ascii="Times New Roman" w:eastAsia="Times New Roman" w:hAnsi="Times New Roman" w:cs="Times New Roman"/>
          <w:i/>
          <w:iCs/>
          <w:sz w:val="24"/>
          <w:szCs w:val="24"/>
        </w:rPr>
        <w:t xml:space="preserve">, and </w:t>
      </w:r>
      <w:proofErr w:type="spellStart"/>
      <w:r w:rsidRPr="0025032F">
        <w:rPr>
          <w:rFonts w:ascii="Times New Roman" w:eastAsia="Times New Roman" w:hAnsi="Times New Roman" w:cs="Times New Roman"/>
          <w:i/>
          <w:iCs/>
          <w:sz w:val="24"/>
          <w:szCs w:val="24"/>
        </w:rPr>
        <w:t>IPython</w:t>
      </w:r>
      <w:proofErr w:type="spellEnd"/>
      <w:r w:rsidRPr="0025032F">
        <w:rPr>
          <w:rFonts w:ascii="Times New Roman" w:eastAsia="Times New Roman" w:hAnsi="Times New Roman" w:cs="Times New Roman"/>
          <w:sz w:val="24"/>
          <w:szCs w:val="24"/>
        </w:rPr>
        <w:t>, 2nd ed. Sebastopol, CA, USA: O’Reilly Media, 2017.</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[3] M. Waskom, “</w:t>
      </w:r>
      <w:proofErr w:type="spellStart"/>
      <w:r w:rsidRPr="0025032F">
        <w:rPr>
          <w:rFonts w:ascii="Times New Roman" w:eastAsia="Times New Roman" w:hAnsi="Times New Roman" w:cs="Times New Roman"/>
          <w:sz w:val="24"/>
          <w:szCs w:val="24"/>
        </w:rPr>
        <w:t>Seaborn</w:t>
      </w:r>
      <w:proofErr w:type="spellEnd"/>
      <w:r w:rsidRPr="0025032F">
        <w:rPr>
          <w:rFonts w:ascii="Times New Roman" w:eastAsia="Times New Roman" w:hAnsi="Times New Roman" w:cs="Times New Roman"/>
          <w:sz w:val="24"/>
          <w:szCs w:val="24"/>
        </w:rPr>
        <w:t xml:space="preserve">: Statistical Data Visualization,” [Online]. Available: </w:t>
      </w:r>
      <w:hyperlink r:id="rId22" w:tgtFrame="_new" w:history="1">
        <w:r w:rsidRPr="0025032F">
          <w:rPr>
            <w:rFonts w:ascii="Times New Roman" w:eastAsia="Times New Roman" w:hAnsi="Times New Roman" w:cs="Times New Roman"/>
            <w:color w:val="0000FF"/>
            <w:sz w:val="24"/>
            <w:szCs w:val="24"/>
            <w:u w:val="single"/>
          </w:rPr>
          <w:t>https://seaborn.pydata.org/</w:t>
        </w:r>
      </w:hyperlink>
      <w:r w:rsidRPr="0025032F">
        <w:rPr>
          <w:rFonts w:ascii="Times New Roman" w:eastAsia="Times New Roman" w:hAnsi="Times New Roman" w:cs="Times New Roman"/>
          <w:sz w:val="24"/>
          <w:szCs w:val="24"/>
        </w:rPr>
        <w:t>. [Accessed: Apr. 9, 2025].</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[4] J. D. Hunter, “</w:t>
      </w:r>
      <w:proofErr w:type="spellStart"/>
      <w:r w:rsidRPr="0025032F">
        <w:rPr>
          <w:rFonts w:ascii="Times New Roman" w:eastAsia="Times New Roman" w:hAnsi="Times New Roman" w:cs="Times New Roman"/>
          <w:sz w:val="24"/>
          <w:szCs w:val="24"/>
        </w:rPr>
        <w:t>Matplotlib</w:t>
      </w:r>
      <w:proofErr w:type="spellEnd"/>
      <w:r w:rsidRPr="0025032F">
        <w:rPr>
          <w:rFonts w:ascii="Times New Roman" w:eastAsia="Times New Roman" w:hAnsi="Times New Roman" w:cs="Times New Roman"/>
          <w:sz w:val="24"/>
          <w:szCs w:val="24"/>
        </w:rPr>
        <w:t xml:space="preserve">: A 2D Graphics Environment,” </w:t>
      </w:r>
      <w:r w:rsidRPr="0025032F">
        <w:rPr>
          <w:rFonts w:ascii="Times New Roman" w:eastAsia="Times New Roman" w:hAnsi="Times New Roman" w:cs="Times New Roman"/>
          <w:i/>
          <w:iCs/>
          <w:sz w:val="24"/>
          <w:szCs w:val="24"/>
        </w:rPr>
        <w:t>Computing in Science &amp; Engineering</w:t>
      </w:r>
      <w:r w:rsidRPr="0025032F">
        <w:rPr>
          <w:rFonts w:ascii="Times New Roman" w:eastAsia="Times New Roman" w:hAnsi="Times New Roman" w:cs="Times New Roman"/>
          <w:sz w:val="24"/>
          <w:szCs w:val="24"/>
        </w:rPr>
        <w:t>, vol. 9, no. 3, pp. 90–95, May–June 2007.</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 xml:space="preserve">[5] The Pandas Development Team, “Pandas: Powerful Python Data Analysis Toolkit,” [Online]. Available: </w:t>
      </w:r>
      <w:hyperlink r:id="rId23" w:tgtFrame="_new" w:history="1">
        <w:r w:rsidRPr="0025032F">
          <w:rPr>
            <w:rFonts w:ascii="Times New Roman" w:eastAsia="Times New Roman" w:hAnsi="Times New Roman" w:cs="Times New Roman"/>
            <w:color w:val="0000FF"/>
            <w:sz w:val="24"/>
            <w:szCs w:val="24"/>
            <w:u w:val="single"/>
          </w:rPr>
          <w:t>https://pandas.pydata.org/</w:t>
        </w:r>
      </w:hyperlink>
      <w:r w:rsidRPr="0025032F">
        <w:rPr>
          <w:rFonts w:ascii="Times New Roman" w:eastAsia="Times New Roman" w:hAnsi="Times New Roman" w:cs="Times New Roman"/>
          <w:sz w:val="24"/>
          <w:szCs w:val="24"/>
        </w:rPr>
        <w:t>. [Accessed: Apr. 9, 2025].</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 xml:space="preserve">[6] </w:t>
      </w:r>
      <w:proofErr w:type="spellStart"/>
      <w:r w:rsidRPr="0025032F">
        <w:rPr>
          <w:rFonts w:ascii="Times New Roman" w:eastAsia="Times New Roman" w:hAnsi="Times New Roman" w:cs="Times New Roman"/>
          <w:sz w:val="24"/>
          <w:szCs w:val="24"/>
        </w:rPr>
        <w:t>NumPy</w:t>
      </w:r>
      <w:proofErr w:type="spellEnd"/>
      <w:r w:rsidRPr="0025032F">
        <w:rPr>
          <w:rFonts w:ascii="Times New Roman" w:eastAsia="Times New Roman" w:hAnsi="Times New Roman" w:cs="Times New Roman"/>
          <w:sz w:val="24"/>
          <w:szCs w:val="24"/>
        </w:rPr>
        <w:t xml:space="preserve"> Developers, “</w:t>
      </w:r>
      <w:proofErr w:type="spellStart"/>
      <w:r w:rsidRPr="0025032F">
        <w:rPr>
          <w:rFonts w:ascii="Times New Roman" w:eastAsia="Times New Roman" w:hAnsi="Times New Roman" w:cs="Times New Roman"/>
          <w:sz w:val="24"/>
          <w:szCs w:val="24"/>
        </w:rPr>
        <w:t>NumPy</w:t>
      </w:r>
      <w:proofErr w:type="spellEnd"/>
      <w:r w:rsidRPr="0025032F">
        <w:rPr>
          <w:rFonts w:ascii="Times New Roman" w:eastAsia="Times New Roman" w:hAnsi="Times New Roman" w:cs="Times New Roman"/>
          <w:sz w:val="24"/>
          <w:szCs w:val="24"/>
        </w:rPr>
        <w:t xml:space="preserve">,” [Online]. Available: </w:t>
      </w:r>
      <w:hyperlink r:id="rId24" w:tgtFrame="_new" w:history="1">
        <w:r w:rsidRPr="0025032F">
          <w:rPr>
            <w:rFonts w:ascii="Times New Roman" w:eastAsia="Times New Roman" w:hAnsi="Times New Roman" w:cs="Times New Roman"/>
            <w:color w:val="0000FF"/>
            <w:sz w:val="24"/>
            <w:szCs w:val="24"/>
            <w:u w:val="single"/>
          </w:rPr>
          <w:t>https://numpy.org/</w:t>
        </w:r>
      </w:hyperlink>
      <w:r w:rsidRPr="0025032F">
        <w:rPr>
          <w:rFonts w:ascii="Times New Roman" w:eastAsia="Times New Roman" w:hAnsi="Times New Roman" w:cs="Times New Roman"/>
          <w:sz w:val="24"/>
          <w:szCs w:val="24"/>
        </w:rPr>
        <w:t>. [Accessed: Apr. 9, 2025].</w:t>
      </w:r>
    </w:p>
    <w:p w:rsidR="0025032F" w:rsidRPr="0025032F" w:rsidRDefault="0025032F" w:rsidP="0025032F">
      <w:pPr>
        <w:spacing w:before="100" w:beforeAutospacing="1" w:after="100" w:afterAutospacing="1" w:line="240" w:lineRule="auto"/>
        <w:rPr>
          <w:rFonts w:ascii="Times New Roman" w:eastAsia="Times New Roman" w:hAnsi="Times New Roman" w:cs="Times New Roman"/>
          <w:sz w:val="24"/>
          <w:szCs w:val="24"/>
        </w:rPr>
      </w:pPr>
      <w:r w:rsidRPr="0025032F">
        <w:rPr>
          <w:rFonts w:ascii="Times New Roman" w:eastAsia="Times New Roman" w:hAnsi="Times New Roman" w:cs="Times New Roman"/>
          <w:sz w:val="24"/>
          <w:szCs w:val="24"/>
        </w:rPr>
        <w:t xml:space="preserve">[7] </w:t>
      </w:r>
      <w:proofErr w:type="spellStart"/>
      <w:r w:rsidRPr="0025032F">
        <w:rPr>
          <w:rFonts w:ascii="Times New Roman" w:eastAsia="Times New Roman" w:hAnsi="Times New Roman" w:cs="Times New Roman"/>
          <w:sz w:val="24"/>
          <w:szCs w:val="24"/>
        </w:rPr>
        <w:t>scikit</w:t>
      </w:r>
      <w:proofErr w:type="spellEnd"/>
      <w:r w:rsidRPr="0025032F">
        <w:rPr>
          <w:rFonts w:ascii="Times New Roman" w:eastAsia="Times New Roman" w:hAnsi="Times New Roman" w:cs="Times New Roman"/>
          <w:sz w:val="24"/>
          <w:szCs w:val="24"/>
        </w:rPr>
        <w:t>-learn Developers, “</w:t>
      </w:r>
      <w:proofErr w:type="spellStart"/>
      <w:r w:rsidRPr="0025032F">
        <w:rPr>
          <w:rFonts w:ascii="Times New Roman" w:eastAsia="Times New Roman" w:hAnsi="Times New Roman" w:cs="Times New Roman"/>
          <w:sz w:val="24"/>
          <w:szCs w:val="24"/>
        </w:rPr>
        <w:t>scikit</w:t>
      </w:r>
      <w:proofErr w:type="spellEnd"/>
      <w:r w:rsidRPr="0025032F">
        <w:rPr>
          <w:rFonts w:ascii="Times New Roman" w:eastAsia="Times New Roman" w:hAnsi="Times New Roman" w:cs="Times New Roman"/>
          <w:sz w:val="24"/>
          <w:szCs w:val="24"/>
        </w:rPr>
        <w:t xml:space="preserve">-learn: Machine Learning in Python,” [Online]. Available: </w:t>
      </w:r>
      <w:hyperlink r:id="rId25" w:tgtFrame="_new" w:history="1">
        <w:r w:rsidRPr="0025032F">
          <w:rPr>
            <w:rFonts w:ascii="Times New Roman" w:eastAsia="Times New Roman" w:hAnsi="Times New Roman" w:cs="Times New Roman"/>
            <w:color w:val="0000FF"/>
            <w:sz w:val="24"/>
            <w:szCs w:val="24"/>
            <w:u w:val="single"/>
          </w:rPr>
          <w:t>https://scikit-learn.org/</w:t>
        </w:r>
      </w:hyperlink>
      <w:r w:rsidRPr="0025032F">
        <w:rPr>
          <w:rFonts w:ascii="Times New Roman" w:eastAsia="Times New Roman" w:hAnsi="Times New Roman" w:cs="Times New Roman"/>
          <w:sz w:val="24"/>
          <w:szCs w:val="24"/>
        </w:rPr>
        <w:t>. [Accessed: Apr. 9, 2025].</w:t>
      </w:r>
    </w:p>
    <w:p w:rsidR="00104E8B" w:rsidRDefault="00104E8B">
      <w:pPr>
        <w:rPr>
          <w:rFonts w:ascii="Times New Roman" w:hAnsi="Times New Roman" w:cs="Times New Roman"/>
          <w:sz w:val="24"/>
          <w:szCs w:val="24"/>
        </w:rPr>
      </w:pPr>
      <w:r>
        <w:rPr>
          <w:rFonts w:ascii="Times New Roman" w:hAnsi="Times New Roman" w:cs="Times New Roman"/>
          <w:sz w:val="24"/>
          <w:szCs w:val="24"/>
        </w:rPr>
        <w:br w:type="page"/>
      </w:r>
    </w:p>
    <w:p w:rsidR="00943202" w:rsidRDefault="00104E8B" w:rsidP="00943202">
      <w:pPr>
        <w:rPr>
          <w:rFonts w:ascii="Times New Roman" w:hAnsi="Times New Roman" w:cs="Times New Roman"/>
          <w:b/>
          <w:sz w:val="28"/>
          <w:szCs w:val="28"/>
        </w:rPr>
      </w:pPr>
      <w:proofErr w:type="spellStart"/>
      <w:r w:rsidRPr="00104E8B">
        <w:rPr>
          <w:rFonts w:ascii="Times New Roman" w:hAnsi="Times New Roman" w:cs="Times New Roman"/>
          <w:b/>
          <w:sz w:val="28"/>
          <w:szCs w:val="28"/>
        </w:rPr>
        <w:lastRenderedPageBreak/>
        <w:t>Github</w:t>
      </w:r>
      <w:proofErr w:type="spellEnd"/>
      <w:r w:rsidRPr="00104E8B">
        <w:rPr>
          <w:rFonts w:ascii="Times New Roman" w:hAnsi="Times New Roman" w:cs="Times New Roman"/>
          <w:b/>
          <w:sz w:val="28"/>
          <w:szCs w:val="28"/>
        </w:rPr>
        <w:t xml:space="preserve"> Pic</w:t>
      </w:r>
      <w:r w:rsidR="00943202">
        <w:rPr>
          <w:rFonts w:ascii="Times New Roman" w:hAnsi="Times New Roman" w:cs="Times New Roman"/>
          <w:b/>
          <w:sz w:val="28"/>
          <w:szCs w:val="28"/>
        </w:rPr>
        <w:t xml:space="preserve">: </w:t>
      </w:r>
      <w:hyperlink r:id="rId26" w:history="1">
        <w:r w:rsidR="007C1FD6" w:rsidRPr="007C1FD6">
          <w:rPr>
            <w:rStyle w:val="Hyperlink"/>
            <w:rFonts w:ascii="Times New Roman" w:hAnsi="Times New Roman" w:cs="Times New Roman"/>
            <w:b/>
            <w:sz w:val="28"/>
            <w:szCs w:val="28"/>
          </w:rPr>
          <w:t>link</w:t>
        </w:r>
      </w:hyperlink>
    </w:p>
    <w:p w:rsidR="00104E8B" w:rsidRPr="00943202" w:rsidRDefault="00104E8B" w:rsidP="00943202">
      <w:pPr>
        <w:rPr>
          <w:rFonts w:ascii="Times New Roman" w:hAnsi="Times New Roman" w:cs="Times New Roman"/>
          <w:b/>
          <w:sz w:val="28"/>
          <w:szCs w:val="28"/>
        </w:rPr>
      </w:pPr>
      <w:bookmarkStart w:id="9" w:name="_GoBack"/>
      <w:bookmarkEnd w:id="9"/>
    </w:p>
    <w:p w:rsidR="00104E8B" w:rsidRDefault="00104E8B" w:rsidP="004C3CED">
      <w:pPr>
        <w:jc w:val="both"/>
        <w:rPr>
          <w:rFonts w:ascii="Times New Roman" w:hAnsi="Times New Roman" w:cs="Times New Roman"/>
          <w:sz w:val="24"/>
          <w:szCs w:val="24"/>
        </w:rPr>
      </w:pPr>
    </w:p>
    <w:p w:rsidR="00104E8B" w:rsidRDefault="00104E8B" w:rsidP="004C3CED">
      <w:pPr>
        <w:jc w:val="both"/>
        <w:rPr>
          <w:rFonts w:ascii="Times New Roman" w:hAnsi="Times New Roman" w:cs="Times New Roman"/>
          <w:b/>
          <w:sz w:val="28"/>
          <w:szCs w:val="28"/>
        </w:rPr>
      </w:pPr>
      <w:r w:rsidRPr="00104E8B">
        <w:rPr>
          <w:rFonts w:ascii="Times New Roman" w:hAnsi="Times New Roman" w:cs="Times New Roman"/>
          <w:b/>
          <w:sz w:val="28"/>
          <w:szCs w:val="28"/>
        </w:rPr>
        <w:t>LinkedIn</w:t>
      </w:r>
      <w:r>
        <w:rPr>
          <w:rFonts w:ascii="Times New Roman" w:hAnsi="Times New Roman" w:cs="Times New Roman"/>
          <w:b/>
          <w:sz w:val="28"/>
          <w:szCs w:val="28"/>
        </w:rPr>
        <w:t xml:space="preserve"> Pic</w:t>
      </w:r>
      <w:r w:rsidR="00943202">
        <w:rPr>
          <w:rFonts w:ascii="Times New Roman" w:hAnsi="Times New Roman" w:cs="Times New Roman"/>
          <w:b/>
          <w:sz w:val="28"/>
          <w:szCs w:val="28"/>
        </w:rPr>
        <w:t xml:space="preserve">: </w:t>
      </w:r>
      <w:hyperlink r:id="rId27" w:history="1">
        <w:r w:rsidR="008C5D32" w:rsidRPr="008C5D32">
          <w:rPr>
            <w:rStyle w:val="Hyperlink"/>
            <w:rFonts w:ascii="Times New Roman" w:hAnsi="Times New Roman" w:cs="Times New Roman"/>
            <w:b/>
            <w:sz w:val="28"/>
            <w:szCs w:val="28"/>
          </w:rPr>
          <w:t>lin</w:t>
        </w:r>
        <w:r w:rsidR="008C5D32" w:rsidRPr="008C5D32">
          <w:rPr>
            <w:rStyle w:val="Hyperlink"/>
            <w:rFonts w:ascii="Times New Roman" w:hAnsi="Times New Roman" w:cs="Times New Roman"/>
            <w:b/>
            <w:sz w:val="28"/>
            <w:szCs w:val="28"/>
          </w:rPr>
          <w:t>k</w:t>
        </w:r>
      </w:hyperlink>
    </w:p>
    <w:p w:rsidR="00104E8B" w:rsidRPr="00104E8B" w:rsidRDefault="008C5D32" w:rsidP="004C3CED">
      <w:pPr>
        <w:jc w:val="both"/>
        <w:rPr>
          <w:rFonts w:ascii="Times New Roman" w:hAnsi="Times New Roman" w:cs="Times New Roman"/>
          <w:b/>
          <w:sz w:val="28"/>
          <w:szCs w:val="28"/>
        </w:rPr>
      </w:pPr>
      <w:r w:rsidRPr="008C5D32">
        <w:rPr>
          <w:rFonts w:ascii="Times New Roman" w:hAnsi="Times New Roman" w:cs="Times New Roman"/>
          <w:b/>
          <w:sz w:val="28"/>
          <w:szCs w:val="28"/>
        </w:rPr>
        <w:drawing>
          <wp:inline distT="0" distB="0" distL="0" distR="0" wp14:anchorId="77E73C8D" wp14:editId="02C10284">
            <wp:extent cx="5486400" cy="30403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3040380"/>
                    </a:xfrm>
                    <a:prstGeom prst="rect">
                      <a:avLst/>
                    </a:prstGeom>
                  </pic:spPr>
                </pic:pic>
              </a:graphicData>
            </a:graphic>
          </wp:inline>
        </w:drawing>
      </w:r>
    </w:p>
    <w:sectPr w:rsidR="00104E8B" w:rsidRPr="00104E8B" w:rsidSect="00AB5266">
      <w:footerReference w:type="default" r:id="rId29"/>
      <w:pgSz w:w="12240" w:h="15840"/>
      <w:pgMar w:top="1440" w:right="1800" w:bottom="1440" w:left="180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ADB" w:rsidRDefault="00C10ADB" w:rsidP="00A02133">
      <w:pPr>
        <w:spacing w:after="0" w:line="240" w:lineRule="auto"/>
      </w:pPr>
      <w:r>
        <w:separator/>
      </w:r>
    </w:p>
  </w:endnote>
  <w:endnote w:type="continuationSeparator" w:id="0">
    <w:p w:rsidR="00C10ADB" w:rsidRDefault="00C10ADB" w:rsidP="00A02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097775"/>
      <w:docPartObj>
        <w:docPartGallery w:val="Page Numbers (Bottom of Page)"/>
        <w:docPartUnique/>
      </w:docPartObj>
    </w:sdtPr>
    <w:sdtEndPr>
      <w:rPr>
        <w:noProof/>
      </w:rPr>
    </w:sdtEndPr>
    <w:sdtContent>
      <w:p w:rsidR="00E97802" w:rsidRDefault="00E97802">
        <w:pPr>
          <w:pStyle w:val="Footer"/>
          <w:jc w:val="right"/>
        </w:pPr>
        <w:r>
          <w:fldChar w:fldCharType="begin"/>
        </w:r>
        <w:r>
          <w:instrText xml:space="preserve"> PAGE  \* Arabic  \* MERGEFORMAT </w:instrText>
        </w:r>
        <w:r>
          <w:fldChar w:fldCharType="separate"/>
        </w:r>
        <w:r w:rsidR="007C1FD6">
          <w:rPr>
            <w:noProof/>
          </w:rPr>
          <w:t>20</w:t>
        </w:r>
        <w:r>
          <w:fldChar w:fldCharType="end"/>
        </w:r>
      </w:p>
    </w:sdtContent>
  </w:sdt>
  <w:p w:rsidR="00E97802" w:rsidRDefault="00E978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ADB" w:rsidRDefault="00C10ADB" w:rsidP="00A02133">
      <w:pPr>
        <w:spacing w:after="0" w:line="240" w:lineRule="auto"/>
      </w:pPr>
      <w:r>
        <w:separator/>
      </w:r>
    </w:p>
  </w:footnote>
  <w:footnote w:type="continuationSeparator" w:id="0">
    <w:p w:rsidR="00C10ADB" w:rsidRDefault="00C10ADB" w:rsidP="00A02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B04D5C"/>
    <w:multiLevelType w:val="multilevel"/>
    <w:tmpl w:val="1A00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921EE"/>
    <w:multiLevelType w:val="multilevel"/>
    <w:tmpl w:val="CD36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4A24"/>
    <w:multiLevelType w:val="multilevel"/>
    <w:tmpl w:val="3C54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86685"/>
    <w:multiLevelType w:val="multilevel"/>
    <w:tmpl w:val="7612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070A2"/>
    <w:multiLevelType w:val="multilevel"/>
    <w:tmpl w:val="A8AEC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D61B5"/>
    <w:multiLevelType w:val="multilevel"/>
    <w:tmpl w:val="3482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71710"/>
    <w:multiLevelType w:val="multilevel"/>
    <w:tmpl w:val="D9C0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B4B64"/>
    <w:multiLevelType w:val="multilevel"/>
    <w:tmpl w:val="256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B1423"/>
    <w:multiLevelType w:val="multilevel"/>
    <w:tmpl w:val="88B8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63BA4"/>
    <w:multiLevelType w:val="multilevel"/>
    <w:tmpl w:val="73FA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100EE"/>
    <w:multiLevelType w:val="multilevel"/>
    <w:tmpl w:val="A4C8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16759"/>
    <w:multiLevelType w:val="multilevel"/>
    <w:tmpl w:val="1456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00AB8"/>
    <w:multiLevelType w:val="multilevel"/>
    <w:tmpl w:val="A7A4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1B69D0"/>
    <w:multiLevelType w:val="multilevel"/>
    <w:tmpl w:val="1720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1624A"/>
    <w:multiLevelType w:val="multilevel"/>
    <w:tmpl w:val="1C6C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9E108D"/>
    <w:multiLevelType w:val="multilevel"/>
    <w:tmpl w:val="5A4A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B6909"/>
    <w:multiLevelType w:val="multilevel"/>
    <w:tmpl w:val="7A26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7342B"/>
    <w:multiLevelType w:val="multilevel"/>
    <w:tmpl w:val="1EFC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CD2ED3"/>
    <w:multiLevelType w:val="multilevel"/>
    <w:tmpl w:val="2C30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55031"/>
    <w:multiLevelType w:val="multilevel"/>
    <w:tmpl w:val="707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C6F2A"/>
    <w:multiLevelType w:val="multilevel"/>
    <w:tmpl w:val="FF08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025DF9"/>
    <w:multiLevelType w:val="multilevel"/>
    <w:tmpl w:val="E3A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6D5826"/>
    <w:multiLevelType w:val="multilevel"/>
    <w:tmpl w:val="028AA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E12C74"/>
    <w:multiLevelType w:val="multilevel"/>
    <w:tmpl w:val="180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D3C16"/>
    <w:multiLevelType w:val="multilevel"/>
    <w:tmpl w:val="996C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973FEF"/>
    <w:multiLevelType w:val="multilevel"/>
    <w:tmpl w:val="DC98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31"/>
  </w:num>
  <w:num w:numId="8">
    <w:abstractNumId w:val="14"/>
  </w:num>
  <w:num w:numId="9">
    <w:abstractNumId w:val="8"/>
  </w:num>
  <w:num w:numId="10">
    <w:abstractNumId w:val="23"/>
  </w:num>
  <w:num w:numId="11">
    <w:abstractNumId w:val="9"/>
  </w:num>
  <w:num w:numId="12">
    <w:abstractNumId w:val="16"/>
  </w:num>
  <w:num w:numId="13">
    <w:abstractNumId w:val="6"/>
  </w:num>
  <w:num w:numId="14">
    <w:abstractNumId w:val="24"/>
  </w:num>
  <w:num w:numId="15">
    <w:abstractNumId w:val="10"/>
  </w:num>
  <w:num w:numId="16">
    <w:abstractNumId w:val="19"/>
  </w:num>
  <w:num w:numId="17">
    <w:abstractNumId w:val="13"/>
  </w:num>
  <w:num w:numId="18">
    <w:abstractNumId w:val="25"/>
  </w:num>
  <w:num w:numId="19">
    <w:abstractNumId w:val="22"/>
  </w:num>
  <w:num w:numId="20">
    <w:abstractNumId w:val="28"/>
  </w:num>
  <w:num w:numId="21">
    <w:abstractNumId w:val="21"/>
  </w:num>
  <w:num w:numId="22">
    <w:abstractNumId w:val="29"/>
  </w:num>
  <w:num w:numId="23">
    <w:abstractNumId w:val="27"/>
  </w:num>
  <w:num w:numId="24">
    <w:abstractNumId w:val="12"/>
  </w:num>
  <w:num w:numId="25">
    <w:abstractNumId w:val="30"/>
  </w:num>
  <w:num w:numId="26">
    <w:abstractNumId w:val="11"/>
  </w:num>
  <w:num w:numId="27">
    <w:abstractNumId w:val="7"/>
  </w:num>
  <w:num w:numId="28">
    <w:abstractNumId w:val="15"/>
  </w:num>
  <w:num w:numId="29">
    <w:abstractNumId w:val="17"/>
  </w:num>
  <w:num w:numId="30">
    <w:abstractNumId w:val="18"/>
  </w:num>
  <w:num w:numId="31">
    <w:abstractNumId w:val="26"/>
  </w:num>
  <w:num w:numId="32">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36AE"/>
    <w:rsid w:val="0006063C"/>
    <w:rsid w:val="00081C01"/>
    <w:rsid w:val="00104E8B"/>
    <w:rsid w:val="00136351"/>
    <w:rsid w:val="0015074B"/>
    <w:rsid w:val="00171589"/>
    <w:rsid w:val="001960E8"/>
    <w:rsid w:val="001B705E"/>
    <w:rsid w:val="001D16A3"/>
    <w:rsid w:val="001F3D75"/>
    <w:rsid w:val="001F6BC1"/>
    <w:rsid w:val="0021637B"/>
    <w:rsid w:val="00241ECC"/>
    <w:rsid w:val="002468E7"/>
    <w:rsid w:val="0025032F"/>
    <w:rsid w:val="00274E59"/>
    <w:rsid w:val="0029639D"/>
    <w:rsid w:val="002E102B"/>
    <w:rsid w:val="002F3AB2"/>
    <w:rsid w:val="00301323"/>
    <w:rsid w:val="00306633"/>
    <w:rsid w:val="00310104"/>
    <w:rsid w:val="00326F90"/>
    <w:rsid w:val="003511FD"/>
    <w:rsid w:val="0036424B"/>
    <w:rsid w:val="003666C9"/>
    <w:rsid w:val="00380309"/>
    <w:rsid w:val="003A7654"/>
    <w:rsid w:val="003B0535"/>
    <w:rsid w:val="003B27FE"/>
    <w:rsid w:val="003C6748"/>
    <w:rsid w:val="003D6644"/>
    <w:rsid w:val="003E60B0"/>
    <w:rsid w:val="003F4674"/>
    <w:rsid w:val="00443CF3"/>
    <w:rsid w:val="00451B3B"/>
    <w:rsid w:val="00474F2C"/>
    <w:rsid w:val="00486DE5"/>
    <w:rsid w:val="004B6945"/>
    <w:rsid w:val="004C3CED"/>
    <w:rsid w:val="004D1A18"/>
    <w:rsid w:val="005401CD"/>
    <w:rsid w:val="005F710D"/>
    <w:rsid w:val="00645906"/>
    <w:rsid w:val="00685793"/>
    <w:rsid w:val="0078304E"/>
    <w:rsid w:val="007A0CC2"/>
    <w:rsid w:val="007A324C"/>
    <w:rsid w:val="007A3968"/>
    <w:rsid w:val="007C1FD6"/>
    <w:rsid w:val="007F417C"/>
    <w:rsid w:val="007F5005"/>
    <w:rsid w:val="00804CE5"/>
    <w:rsid w:val="008112F7"/>
    <w:rsid w:val="008431D6"/>
    <w:rsid w:val="00850EA4"/>
    <w:rsid w:val="00866319"/>
    <w:rsid w:val="00867E25"/>
    <w:rsid w:val="008966FE"/>
    <w:rsid w:val="008C5D32"/>
    <w:rsid w:val="00931320"/>
    <w:rsid w:val="00931D1A"/>
    <w:rsid w:val="00943202"/>
    <w:rsid w:val="00955FF6"/>
    <w:rsid w:val="009C393B"/>
    <w:rsid w:val="009C3A67"/>
    <w:rsid w:val="00A02133"/>
    <w:rsid w:val="00A133C5"/>
    <w:rsid w:val="00A60109"/>
    <w:rsid w:val="00A6537F"/>
    <w:rsid w:val="00AA1D8D"/>
    <w:rsid w:val="00AB5266"/>
    <w:rsid w:val="00AB588A"/>
    <w:rsid w:val="00AB63ED"/>
    <w:rsid w:val="00AD4C66"/>
    <w:rsid w:val="00AF15E3"/>
    <w:rsid w:val="00B04BE4"/>
    <w:rsid w:val="00B40865"/>
    <w:rsid w:val="00B47730"/>
    <w:rsid w:val="00B65F65"/>
    <w:rsid w:val="00B87F6D"/>
    <w:rsid w:val="00BD7AAA"/>
    <w:rsid w:val="00BD7D02"/>
    <w:rsid w:val="00BE1AAB"/>
    <w:rsid w:val="00BF5E82"/>
    <w:rsid w:val="00BF7BBC"/>
    <w:rsid w:val="00C10A2B"/>
    <w:rsid w:val="00C10ADB"/>
    <w:rsid w:val="00C808C1"/>
    <w:rsid w:val="00CA74AA"/>
    <w:rsid w:val="00CB0664"/>
    <w:rsid w:val="00CE0C77"/>
    <w:rsid w:val="00D152E6"/>
    <w:rsid w:val="00D21519"/>
    <w:rsid w:val="00D30E6F"/>
    <w:rsid w:val="00D32891"/>
    <w:rsid w:val="00D547E8"/>
    <w:rsid w:val="00D56F2D"/>
    <w:rsid w:val="00DB289C"/>
    <w:rsid w:val="00DC5A13"/>
    <w:rsid w:val="00DC6B52"/>
    <w:rsid w:val="00DD3355"/>
    <w:rsid w:val="00E76024"/>
    <w:rsid w:val="00E82185"/>
    <w:rsid w:val="00E87294"/>
    <w:rsid w:val="00E97802"/>
    <w:rsid w:val="00EA4430"/>
    <w:rsid w:val="00EB4DD9"/>
    <w:rsid w:val="00EF76A4"/>
    <w:rsid w:val="00EF79BC"/>
    <w:rsid w:val="00F04E2B"/>
    <w:rsid w:val="00F335CC"/>
    <w:rsid w:val="00F628C8"/>
    <w:rsid w:val="00F74A87"/>
    <w:rsid w:val="00F9019F"/>
    <w:rsid w:val="00FA0094"/>
    <w:rsid w:val="00FA3AE4"/>
    <w:rsid w:val="00FA3E9E"/>
    <w:rsid w:val="00FC23CB"/>
    <w:rsid w:val="00FC36AC"/>
    <w:rsid w:val="00FC693F"/>
    <w:rsid w:val="00FD78DB"/>
    <w:rsid w:val="00FE1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5E2268"/>
  <w14:defaultImageDpi w14:val="300"/>
  <w15:docId w15:val="{FAD5D447-DD0D-4A28-B981-0297AFAF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C0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D21519"/>
    <w:rPr>
      <w:rFonts w:ascii="Courier New" w:eastAsia="Times New Roman" w:hAnsi="Courier New" w:cs="Courier New"/>
      <w:sz w:val="20"/>
      <w:szCs w:val="20"/>
    </w:rPr>
  </w:style>
  <w:style w:type="character" w:styleId="Hyperlink">
    <w:name w:val="Hyperlink"/>
    <w:basedOn w:val="DefaultParagraphFont"/>
    <w:uiPriority w:val="99"/>
    <w:unhideWhenUsed/>
    <w:rsid w:val="003A7654"/>
    <w:rPr>
      <w:color w:val="0000FF"/>
      <w:u w:val="single"/>
    </w:rPr>
  </w:style>
  <w:style w:type="character" w:styleId="FollowedHyperlink">
    <w:name w:val="FollowedHyperlink"/>
    <w:basedOn w:val="DefaultParagraphFont"/>
    <w:uiPriority w:val="99"/>
    <w:semiHidden/>
    <w:unhideWhenUsed/>
    <w:rsid w:val="003A7654"/>
    <w:rPr>
      <w:color w:val="800080" w:themeColor="followedHyperlink"/>
      <w:u w:val="single"/>
    </w:rPr>
  </w:style>
  <w:style w:type="paragraph" w:styleId="HTMLPreformatted">
    <w:name w:val="HTML Preformatted"/>
    <w:basedOn w:val="Normal"/>
    <w:link w:val="HTMLPreformattedChar"/>
    <w:uiPriority w:val="99"/>
    <w:unhideWhenUsed/>
    <w:rsid w:val="001F6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F6BC1"/>
    <w:rPr>
      <w:rFonts w:ascii="Courier New" w:eastAsia="Times New Roman" w:hAnsi="Courier New" w:cs="Courier New"/>
      <w:sz w:val="20"/>
      <w:szCs w:val="20"/>
      <w:lang w:val="en-IN" w:eastAsia="en-IN"/>
    </w:rPr>
  </w:style>
  <w:style w:type="character" w:customStyle="1" w:styleId="hljs-string">
    <w:name w:val="hljs-string"/>
    <w:basedOn w:val="DefaultParagraphFont"/>
    <w:rsid w:val="001F6BC1"/>
  </w:style>
  <w:style w:type="character" w:customStyle="1" w:styleId="hljs-keyword">
    <w:name w:val="hljs-keyword"/>
    <w:basedOn w:val="DefaultParagraphFont"/>
    <w:rsid w:val="001F6BC1"/>
  </w:style>
  <w:style w:type="character" w:customStyle="1" w:styleId="hljs-number">
    <w:name w:val="hljs-number"/>
    <w:basedOn w:val="DefaultParagraphFont"/>
    <w:rsid w:val="001F6BC1"/>
  </w:style>
  <w:style w:type="character" w:customStyle="1" w:styleId="hljs-literal">
    <w:name w:val="hljs-literal"/>
    <w:basedOn w:val="DefaultParagraphFont"/>
    <w:rsid w:val="001F6BC1"/>
  </w:style>
  <w:style w:type="character" w:customStyle="1" w:styleId="hljs-builtin">
    <w:name w:val="hljs-built_in"/>
    <w:basedOn w:val="DefaultParagraphFont"/>
    <w:rsid w:val="00F04E2B"/>
  </w:style>
  <w:style w:type="character" w:customStyle="1" w:styleId="hljs-comment">
    <w:name w:val="hljs-comment"/>
    <w:basedOn w:val="DefaultParagraphFont"/>
    <w:rsid w:val="00E8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3242">
      <w:bodyDiv w:val="1"/>
      <w:marLeft w:val="0"/>
      <w:marRight w:val="0"/>
      <w:marTop w:val="0"/>
      <w:marBottom w:val="0"/>
      <w:divBdr>
        <w:top w:val="none" w:sz="0" w:space="0" w:color="auto"/>
        <w:left w:val="none" w:sz="0" w:space="0" w:color="auto"/>
        <w:bottom w:val="none" w:sz="0" w:space="0" w:color="auto"/>
        <w:right w:val="none" w:sz="0" w:space="0" w:color="auto"/>
      </w:divBdr>
    </w:div>
    <w:div w:id="53436042">
      <w:bodyDiv w:val="1"/>
      <w:marLeft w:val="0"/>
      <w:marRight w:val="0"/>
      <w:marTop w:val="0"/>
      <w:marBottom w:val="0"/>
      <w:divBdr>
        <w:top w:val="none" w:sz="0" w:space="0" w:color="auto"/>
        <w:left w:val="none" w:sz="0" w:space="0" w:color="auto"/>
        <w:bottom w:val="none" w:sz="0" w:space="0" w:color="auto"/>
        <w:right w:val="none" w:sz="0" w:space="0" w:color="auto"/>
      </w:divBdr>
    </w:div>
    <w:div w:id="85350197">
      <w:bodyDiv w:val="1"/>
      <w:marLeft w:val="0"/>
      <w:marRight w:val="0"/>
      <w:marTop w:val="0"/>
      <w:marBottom w:val="0"/>
      <w:divBdr>
        <w:top w:val="none" w:sz="0" w:space="0" w:color="auto"/>
        <w:left w:val="none" w:sz="0" w:space="0" w:color="auto"/>
        <w:bottom w:val="none" w:sz="0" w:space="0" w:color="auto"/>
        <w:right w:val="none" w:sz="0" w:space="0" w:color="auto"/>
      </w:divBdr>
    </w:div>
    <w:div w:id="182595977">
      <w:bodyDiv w:val="1"/>
      <w:marLeft w:val="0"/>
      <w:marRight w:val="0"/>
      <w:marTop w:val="0"/>
      <w:marBottom w:val="0"/>
      <w:divBdr>
        <w:top w:val="none" w:sz="0" w:space="0" w:color="auto"/>
        <w:left w:val="none" w:sz="0" w:space="0" w:color="auto"/>
        <w:bottom w:val="none" w:sz="0" w:space="0" w:color="auto"/>
        <w:right w:val="none" w:sz="0" w:space="0" w:color="auto"/>
      </w:divBdr>
      <w:divsChild>
        <w:div w:id="98370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1315">
      <w:bodyDiv w:val="1"/>
      <w:marLeft w:val="0"/>
      <w:marRight w:val="0"/>
      <w:marTop w:val="0"/>
      <w:marBottom w:val="0"/>
      <w:divBdr>
        <w:top w:val="none" w:sz="0" w:space="0" w:color="auto"/>
        <w:left w:val="none" w:sz="0" w:space="0" w:color="auto"/>
        <w:bottom w:val="none" w:sz="0" w:space="0" w:color="auto"/>
        <w:right w:val="none" w:sz="0" w:space="0" w:color="auto"/>
      </w:divBdr>
      <w:divsChild>
        <w:div w:id="1749888322">
          <w:marLeft w:val="0"/>
          <w:marRight w:val="0"/>
          <w:marTop w:val="0"/>
          <w:marBottom w:val="0"/>
          <w:divBdr>
            <w:top w:val="none" w:sz="0" w:space="0" w:color="auto"/>
            <w:left w:val="none" w:sz="0" w:space="0" w:color="auto"/>
            <w:bottom w:val="none" w:sz="0" w:space="0" w:color="auto"/>
            <w:right w:val="none" w:sz="0" w:space="0" w:color="auto"/>
          </w:divBdr>
          <w:divsChild>
            <w:div w:id="658968970">
              <w:marLeft w:val="0"/>
              <w:marRight w:val="0"/>
              <w:marTop w:val="0"/>
              <w:marBottom w:val="0"/>
              <w:divBdr>
                <w:top w:val="none" w:sz="0" w:space="0" w:color="auto"/>
                <w:left w:val="none" w:sz="0" w:space="0" w:color="auto"/>
                <w:bottom w:val="none" w:sz="0" w:space="0" w:color="auto"/>
                <w:right w:val="none" w:sz="0" w:space="0" w:color="auto"/>
              </w:divBdr>
            </w:div>
            <w:div w:id="68969698">
              <w:marLeft w:val="0"/>
              <w:marRight w:val="0"/>
              <w:marTop w:val="0"/>
              <w:marBottom w:val="0"/>
              <w:divBdr>
                <w:top w:val="none" w:sz="0" w:space="0" w:color="auto"/>
                <w:left w:val="none" w:sz="0" w:space="0" w:color="auto"/>
                <w:bottom w:val="none" w:sz="0" w:space="0" w:color="auto"/>
                <w:right w:val="none" w:sz="0" w:space="0" w:color="auto"/>
              </w:divBdr>
              <w:divsChild>
                <w:div w:id="754860023">
                  <w:marLeft w:val="0"/>
                  <w:marRight w:val="0"/>
                  <w:marTop w:val="0"/>
                  <w:marBottom w:val="0"/>
                  <w:divBdr>
                    <w:top w:val="none" w:sz="0" w:space="0" w:color="auto"/>
                    <w:left w:val="none" w:sz="0" w:space="0" w:color="auto"/>
                    <w:bottom w:val="none" w:sz="0" w:space="0" w:color="auto"/>
                    <w:right w:val="none" w:sz="0" w:space="0" w:color="auto"/>
                  </w:divBdr>
                  <w:divsChild>
                    <w:div w:id="19949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7475">
              <w:marLeft w:val="0"/>
              <w:marRight w:val="0"/>
              <w:marTop w:val="0"/>
              <w:marBottom w:val="0"/>
              <w:divBdr>
                <w:top w:val="none" w:sz="0" w:space="0" w:color="auto"/>
                <w:left w:val="none" w:sz="0" w:space="0" w:color="auto"/>
                <w:bottom w:val="none" w:sz="0" w:space="0" w:color="auto"/>
                <w:right w:val="none" w:sz="0" w:space="0" w:color="auto"/>
              </w:divBdr>
            </w:div>
          </w:divsChild>
        </w:div>
        <w:div w:id="90014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1604">
      <w:bodyDiv w:val="1"/>
      <w:marLeft w:val="0"/>
      <w:marRight w:val="0"/>
      <w:marTop w:val="0"/>
      <w:marBottom w:val="0"/>
      <w:divBdr>
        <w:top w:val="none" w:sz="0" w:space="0" w:color="auto"/>
        <w:left w:val="none" w:sz="0" w:space="0" w:color="auto"/>
        <w:bottom w:val="none" w:sz="0" w:space="0" w:color="auto"/>
        <w:right w:val="none" w:sz="0" w:space="0" w:color="auto"/>
      </w:divBdr>
    </w:div>
    <w:div w:id="247346292">
      <w:bodyDiv w:val="1"/>
      <w:marLeft w:val="0"/>
      <w:marRight w:val="0"/>
      <w:marTop w:val="0"/>
      <w:marBottom w:val="0"/>
      <w:divBdr>
        <w:top w:val="none" w:sz="0" w:space="0" w:color="auto"/>
        <w:left w:val="none" w:sz="0" w:space="0" w:color="auto"/>
        <w:bottom w:val="none" w:sz="0" w:space="0" w:color="auto"/>
        <w:right w:val="none" w:sz="0" w:space="0" w:color="auto"/>
      </w:divBdr>
    </w:div>
    <w:div w:id="299917446">
      <w:bodyDiv w:val="1"/>
      <w:marLeft w:val="0"/>
      <w:marRight w:val="0"/>
      <w:marTop w:val="0"/>
      <w:marBottom w:val="0"/>
      <w:divBdr>
        <w:top w:val="none" w:sz="0" w:space="0" w:color="auto"/>
        <w:left w:val="none" w:sz="0" w:space="0" w:color="auto"/>
        <w:bottom w:val="none" w:sz="0" w:space="0" w:color="auto"/>
        <w:right w:val="none" w:sz="0" w:space="0" w:color="auto"/>
      </w:divBdr>
    </w:div>
    <w:div w:id="312567016">
      <w:bodyDiv w:val="1"/>
      <w:marLeft w:val="0"/>
      <w:marRight w:val="0"/>
      <w:marTop w:val="0"/>
      <w:marBottom w:val="0"/>
      <w:divBdr>
        <w:top w:val="none" w:sz="0" w:space="0" w:color="auto"/>
        <w:left w:val="none" w:sz="0" w:space="0" w:color="auto"/>
        <w:bottom w:val="none" w:sz="0" w:space="0" w:color="auto"/>
        <w:right w:val="none" w:sz="0" w:space="0" w:color="auto"/>
      </w:divBdr>
    </w:div>
    <w:div w:id="330378672">
      <w:bodyDiv w:val="1"/>
      <w:marLeft w:val="0"/>
      <w:marRight w:val="0"/>
      <w:marTop w:val="0"/>
      <w:marBottom w:val="0"/>
      <w:divBdr>
        <w:top w:val="none" w:sz="0" w:space="0" w:color="auto"/>
        <w:left w:val="none" w:sz="0" w:space="0" w:color="auto"/>
        <w:bottom w:val="none" w:sz="0" w:space="0" w:color="auto"/>
        <w:right w:val="none" w:sz="0" w:space="0" w:color="auto"/>
      </w:divBdr>
      <w:divsChild>
        <w:div w:id="451097217">
          <w:marLeft w:val="0"/>
          <w:marRight w:val="0"/>
          <w:marTop w:val="0"/>
          <w:marBottom w:val="0"/>
          <w:divBdr>
            <w:top w:val="none" w:sz="0" w:space="0" w:color="auto"/>
            <w:left w:val="none" w:sz="0" w:space="0" w:color="auto"/>
            <w:bottom w:val="none" w:sz="0" w:space="0" w:color="auto"/>
            <w:right w:val="none" w:sz="0" w:space="0" w:color="auto"/>
          </w:divBdr>
          <w:divsChild>
            <w:div w:id="907887157">
              <w:marLeft w:val="0"/>
              <w:marRight w:val="0"/>
              <w:marTop w:val="0"/>
              <w:marBottom w:val="0"/>
              <w:divBdr>
                <w:top w:val="none" w:sz="0" w:space="0" w:color="auto"/>
                <w:left w:val="none" w:sz="0" w:space="0" w:color="auto"/>
                <w:bottom w:val="none" w:sz="0" w:space="0" w:color="auto"/>
                <w:right w:val="none" w:sz="0" w:space="0" w:color="auto"/>
              </w:divBdr>
            </w:div>
            <w:div w:id="227230190">
              <w:marLeft w:val="0"/>
              <w:marRight w:val="0"/>
              <w:marTop w:val="0"/>
              <w:marBottom w:val="0"/>
              <w:divBdr>
                <w:top w:val="none" w:sz="0" w:space="0" w:color="auto"/>
                <w:left w:val="none" w:sz="0" w:space="0" w:color="auto"/>
                <w:bottom w:val="none" w:sz="0" w:space="0" w:color="auto"/>
                <w:right w:val="none" w:sz="0" w:space="0" w:color="auto"/>
              </w:divBdr>
              <w:divsChild>
                <w:div w:id="1067918312">
                  <w:marLeft w:val="0"/>
                  <w:marRight w:val="0"/>
                  <w:marTop w:val="0"/>
                  <w:marBottom w:val="0"/>
                  <w:divBdr>
                    <w:top w:val="none" w:sz="0" w:space="0" w:color="auto"/>
                    <w:left w:val="none" w:sz="0" w:space="0" w:color="auto"/>
                    <w:bottom w:val="none" w:sz="0" w:space="0" w:color="auto"/>
                    <w:right w:val="none" w:sz="0" w:space="0" w:color="auto"/>
                  </w:divBdr>
                  <w:divsChild>
                    <w:div w:id="4339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7792">
              <w:marLeft w:val="0"/>
              <w:marRight w:val="0"/>
              <w:marTop w:val="0"/>
              <w:marBottom w:val="0"/>
              <w:divBdr>
                <w:top w:val="none" w:sz="0" w:space="0" w:color="auto"/>
                <w:left w:val="none" w:sz="0" w:space="0" w:color="auto"/>
                <w:bottom w:val="none" w:sz="0" w:space="0" w:color="auto"/>
                <w:right w:val="none" w:sz="0" w:space="0" w:color="auto"/>
              </w:divBdr>
            </w:div>
          </w:divsChild>
        </w:div>
        <w:div w:id="257643868">
          <w:marLeft w:val="0"/>
          <w:marRight w:val="0"/>
          <w:marTop w:val="0"/>
          <w:marBottom w:val="0"/>
          <w:divBdr>
            <w:top w:val="none" w:sz="0" w:space="0" w:color="auto"/>
            <w:left w:val="none" w:sz="0" w:space="0" w:color="auto"/>
            <w:bottom w:val="none" w:sz="0" w:space="0" w:color="auto"/>
            <w:right w:val="none" w:sz="0" w:space="0" w:color="auto"/>
          </w:divBdr>
          <w:divsChild>
            <w:div w:id="1352604566">
              <w:marLeft w:val="0"/>
              <w:marRight w:val="0"/>
              <w:marTop w:val="0"/>
              <w:marBottom w:val="0"/>
              <w:divBdr>
                <w:top w:val="none" w:sz="0" w:space="0" w:color="auto"/>
                <w:left w:val="none" w:sz="0" w:space="0" w:color="auto"/>
                <w:bottom w:val="none" w:sz="0" w:space="0" w:color="auto"/>
                <w:right w:val="none" w:sz="0" w:space="0" w:color="auto"/>
              </w:divBdr>
            </w:div>
            <w:div w:id="1838382041">
              <w:marLeft w:val="0"/>
              <w:marRight w:val="0"/>
              <w:marTop w:val="0"/>
              <w:marBottom w:val="0"/>
              <w:divBdr>
                <w:top w:val="none" w:sz="0" w:space="0" w:color="auto"/>
                <w:left w:val="none" w:sz="0" w:space="0" w:color="auto"/>
                <w:bottom w:val="none" w:sz="0" w:space="0" w:color="auto"/>
                <w:right w:val="none" w:sz="0" w:space="0" w:color="auto"/>
              </w:divBdr>
              <w:divsChild>
                <w:div w:id="19284386">
                  <w:marLeft w:val="0"/>
                  <w:marRight w:val="0"/>
                  <w:marTop w:val="0"/>
                  <w:marBottom w:val="0"/>
                  <w:divBdr>
                    <w:top w:val="none" w:sz="0" w:space="0" w:color="auto"/>
                    <w:left w:val="none" w:sz="0" w:space="0" w:color="auto"/>
                    <w:bottom w:val="none" w:sz="0" w:space="0" w:color="auto"/>
                    <w:right w:val="none" w:sz="0" w:space="0" w:color="auto"/>
                  </w:divBdr>
                  <w:divsChild>
                    <w:div w:id="12160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6597">
              <w:marLeft w:val="0"/>
              <w:marRight w:val="0"/>
              <w:marTop w:val="0"/>
              <w:marBottom w:val="0"/>
              <w:divBdr>
                <w:top w:val="none" w:sz="0" w:space="0" w:color="auto"/>
                <w:left w:val="none" w:sz="0" w:space="0" w:color="auto"/>
                <w:bottom w:val="none" w:sz="0" w:space="0" w:color="auto"/>
                <w:right w:val="none" w:sz="0" w:space="0" w:color="auto"/>
              </w:divBdr>
            </w:div>
          </w:divsChild>
        </w:div>
        <w:div w:id="469059052">
          <w:marLeft w:val="0"/>
          <w:marRight w:val="0"/>
          <w:marTop w:val="0"/>
          <w:marBottom w:val="0"/>
          <w:divBdr>
            <w:top w:val="none" w:sz="0" w:space="0" w:color="auto"/>
            <w:left w:val="none" w:sz="0" w:space="0" w:color="auto"/>
            <w:bottom w:val="none" w:sz="0" w:space="0" w:color="auto"/>
            <w:right w:val="none" w:sz="0" w:space="0" w:color="auto"/>
          </w:divBdr>
          <w:divsChild>
            <w:div w:id="985861019">
              <w:marLeft w:val="0"/>
              <w:marRight w:val="0"/>
              <w:marTop w:val="0"/>
              <w:marBottom w:val="0"/>
              <w:divBdr>
                <w:top w:val="none" w:sz="0" w:space="0" w:color="auto"/>
                <w:left w:val="none" w:sz="0" w:space="0" w:color="auto"/>
                <w:bottom w:val="none" w:sz="0" w:space="0" w:color="auto"/>
                <w:right w:val="none" w:sz="0" w:space="0" w:color="auto"/>
              </w:divBdr>
            </w:div>
            <w:div w:id="28187987">
              <w:marLeft w:val="0"/>
              <w:marRight w:val="0"/>
              <w:marTop w:val="0"/>
              <w:marBottom w:val="0"/>
              <w:divBdr>
                <w:top w:val="none" w:sz="0" w:space="0" w:color="auto"/>
                <w:left w:val="none" w:sz="0" w:space="0" w:color="auto"/>
                <w:bottom w:val="none" w:sz="0" w:space="0" w:color="auto"/>
                <w:right w:val="none" w:sz="0" w:space="0" w:color="auto"/>
              </w:divBdr>
              <w:divsChild>
                <w:div w:id="1453744392">
                  <w:marLeft w:val="0"/>
                  <w:marRight w:val="0"/>
                  <w:marTop w:val="0"/>
                  <w:marBottom w:val="0"/>
                  <w:divBdr>
                    <w:top w:val="none" w:sz="0" w:space="0" w:color="auto"/>
                    <w:left w:val="none" w:sz="0" w:space="0" w:color="auto"/>
                    <w:bottom w:val="none" w:sz="0" w:space="0" w:color="auto"/>
                    <w:right w:val="none" w:sz="0" w:space="0" w:color="auto"/>
                  </w:divBdr>
                  <w:divsChild>
                    <w:div w:id="13156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958">
      <w:bodyDiv w:val="1"/>
      <w:marLeft w:val="0"/>
      <w:marRight w:val="0"/>
      <w:marTop w:val="0"/>
      <w:marBottom w:val="0"/>
      <w:divBdr>
        <w:top w:val="none" w:sz="0" w:space="0" w:color="auto"/>
        <w:left w:val="none" w:sz="0" w:space="0" w:color="auto"/>
        <w:bottom w:val="none" w:sz="0" w:space="0" w:color="auto"/>
        <w:right w:val="none" w:sz="0" w:space="0" w:color="auto"/>
      </w:divBdr>
    </w:div>
    <w:div w:id="353384227">
      <w:bodyDiv w:val="1"/>
      <w:marLeft w:val="0"/>
      <w:marRight w:val="0"/>
      <w:marTop w:val="0"/>
      <w:marBottom w:val="0"/>
      <w:divBdr>
        <w:top w:val="none" w:sz="0" w:space="0" w:color="auto"/>
        <w:left w:val="none" w:sz="0" w:space="0" w:color="auto"/>
        <w:bottom w:val="none" w:sz="0" w:space="0" w:color="auto"/>
        <w:right w:val="none" w:sz="0" w:space="0" w:color="auto"/>
      </w:divBdr>
    </w:div>
    <w:div w:id="364673672">
      <w:bodyDiv w:val="1"/>
      <w:marLeft w:val="0"/>
      <w:marRight w:val="0"/>
      <w:marTop w:val="0"/>
      <w:marBottom w:val="0"/>
      <w:divBdr>
        <w:top w:val="none" w:sz="0" w:space="0" w:color="auto"/>
        <w:left w:val="none" w:sz="0" w:space="0" w:color="auto"/>
        <w:bottom w:val="none" w:sz="0" w:space="0" w:color="auto"/>
        <w:right w:val="none" w:sz="0" w:space="0" w:color="auto"/>
      </w:divBdr>
    </w:div>
    <w:div w:id="373313573">
      <w:bodyDiv w:val="1"/>
      <w:marLeft w:val="0"/>
      <w:marRight w:val="0"/>
      <w:marTop w:val="0"/>
      <w:marBottom w:val="0"/>
      <w:divBdr>
        <w:top w:val="none" w:sz="0" w:space="0" w:color="auto"/>
        <w:left w:val="none" w:sz="0" w:space="0" w:color="auto"/>
        <w:bottom w:val="none" w:sz="0" w:space="0" w:color="auto"/>
        <w:right w:val="none" w:sz="0" w:space="0" w:color="auto"/>
      </w:divBdr>
    </w:div>
    <w:div w:id="385447750">
      <w:bodyDiv w:val="1"/>
      <w:marLeft w:val="0"/>
      <w:marRight w:val="0"/>
      <w:marTop w:val="0"/>
      <w:marBottom w:val="0"/>
      <w:divBdr>
        <w:top w:val="none" w:sz="0" w:space="0" w:color="auto"/>
        <w:left w:val="none" w:sz="0" w:space="0" w:color="auto"/>
        <w:bottom w:val="none" w:sz="0" w:space="0" w:color="auto"/>
        <w:right w:val="none" w:sz="0" w:space="0" w:color="auto"/>
      </w:divBdr>
    </w:div>
    <w:div w:id="399133900">
      <w:bodyDiv w:val="1"/>
      <w:marLeft w:val="0"/>
      <w:marRight w:val="0"/>
      <w:marTop w:val="0"/>
      <w:marBottom w:val="0"/>
      <w:divBdr>
        <w:top w:val="none" w:sz="0" w:space="0" w:color="auto"/>
        <w:left w:val="none" w:sz="0" w:space="0" w:color="auto"/>
        <w:bottom w:val="none" w:sz="0" w:space="0" w:color="auto"/>
        <w:right w:val="none" w:sz="0" w:space="0" w:color="auto"/>
      </w:divBdr>
    </w:div>
    <w:div w:id="454758883">
      <w:bodyDiv w:val="1"/>
      <w:marLeft w:val="0"/>
      <w:marRight w:val="0"/>
      <w:marTop w:val="0"/>
      <w:marBottom w:val="0"/>
      <w:divBdr>
        <w:top w:val="none" w:sz="0" w:space="0" w:color="auto"/>
        <w:left w:val="none" w:sz="0" w:space="0" w:color="auto"/>
        <w:bottom w:val="none" w:sz="0" w:space="0" w:color="auto"/>
        <w:right w:val="none" w:sz="0" w:space="0" w:color="auto"/>
      </w:divBdr>
    </w:div>
    <w:div w:id="570382753">
      <w:bodyDiv w:val="1"/>
      <w:marLeft w:val="0"/>
      <w:marRight w:val="0"/>
      <w:marTop w:val="0"/>
      <w:marBottom w:val="0"/>
      <w:divBdr>
        <w:top w:val="none" w:sz="0" w:space="0" w:color="auto"/>
        <w:left w:val="none" w:sz="0" w:space="0" w:color="auto"/>
        <w:bottom w:val="none" w:sz="0" w:space="0" w:color="auto"/>
        <w:right w:val="none" w:sz="0" w:space="0" w:color="auto"/>
      </w:divBdr>
      <w:divsChild>
        <w:div w:id="1312755385">
          <w:marLeft w:val="0"/>
          <w:marRight w:val="0"/>
          <w:marTop w:val="0"/>
          <w:marBottom w:val="0"/>
          <w:divBdr>
            <w:top w:val="none" w:sz="0" w:space="0" w:color="auto"/>
            <w:left w:val="none" w:sz="0" w:space="0" w:color="auto"/>
            <w:bottom w:val="none" w:sz="0" w:space="0" w:color="auto"/>
            <w:right w:val="none" w:sz="0" w:space="0" w:color="auto"/>
          </w:divBdr>
          <w:divsChild>
            <w:div w:id="260645321">
              <w:marLeft w:val="0"/>
              <w:marRight w:val="0"/>
              <w:marTop w:val="0"/>
              <w:marBottom w:val="0"/>
              <w:divBdr>
                <w:top w:val="none" w:sz="0" w:space="0" w:color="auto"/>
                <w:left w:val="none" w:sz="0" w:space="0" w:color="auto"/>
                <w:bottom w:val="none" w:sz="0" w:space="0" w:color="auto"/>
                <w:right w:val="none" w:sz="0" w:space="0" w:color="auto"/>
              </w:divBdr>
            </w:div>
            <w:div w:id="324863727">
              <w:marLeft w:val="0"/>
              <w:marRight w:val="0"/>
              <w:marTop w:val="0"/>
              <w:marBottom w:val="0"/>
              <w:divBdr>
                <w:top w:val="none" w:sz="0" w:space="0" w:color="auto"/>
                <w:left w:val="none" w:sz="0" w:space="0" w:color="auto"/>
                <w:bottom w:val="none" w:sz="0" w:space="0" w:color="auto"/>
                <w:right w:val="none" w:sz="0" w:space="0" w:color="auto"/>
              </w:divBdr>
              <w:divsChild>
                <w:div w:id="8338073">
                  <w:marLeft w:val="0"/>
                  <w:marRight w:val="0"/>
                  <w:marTop w:val="0"/>
                  <w:marBottom w:val="0"/>
                  <w:divBdr>
                    <w:top w:val="none" w:sz="0" w:space="0" w:color="auto"/>
                    <w:left w:val="none" w:sz="0" w:space="0" w:color="auto"/>
                    <w:bottom w:val="none" w:sz="0" w:space="0" w:color="auto"/>
                    <w:right w:val="none" w:sz="0" w:space="0" w:color="auto"/>
                  </w:divBdr>
                  <w:divsChild>
                    <w:div w:id="7678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878">
              <w:marLeft w:val="0"/>
              <w:marRight w:val="0"/>
              <w:marTop w:val="0"/>
              <w:marBottom w:val="0"/>
              <w:divBdr>
                <w:top w:val="none" w:sz="0" w:space="0" w:color="auto"/>
                <w:left w:val="none" w:sz="0" w:space="0" w:color="auto"/>
                <w:bottom w:val="none" w:sz="0" w:space="0" w:color="auto"/>
                <w:right w:val="none" w:sz="0" w:space="0" w:color="auto"/>
              </w:divBdr>
            </w:div>
          </w:divsChild>
        </w:div>
        <w:div w:id="240217697">
          <w:marLeft w:val="0"/>
          <w:marRight w:val="0"/>
          <w:marTop w:val="0"/>
          <w:marBottom w:val="0"/>
          <w:divBdr>
            <w:top w:val="none" w:sz="0" w:space="0" w:color="auto"/>
            <w:left w:val="none" w:sz="0" w:space="0" w:color="auto"/>
            <w:bottom w:val="none" w:sz="0" w:space="0" w:color="auto"/>
            <w:right w:val="none" w:sz="0" w:space="0" w:color="auto"/>
          </w:divBdr>
          <w:divsChild>
            <w:div w:id="1519584675">
              <w:marLeft w:val="0"/>
              <w:marRight w:val="0"/>
              <w:marTop w:val="0"/>
              <w:marBottom w:val="0"/>
              <w:divBdr>
                <w:top w:val="none" w:sz="0" w:space="0" w:color="auto"/>
                <w:left w:val="none" w:sz="0" w:space="0" w:color="auto"/>
                <w:bottom w:val="none" w:sz="0" w:space="0" w:color="auto"/>
                <w:right w:val="none" w:sz="0" w:space="0" w:color="auto"/>
              </w:divBdr>
            </w:div>
            <w:div w:id="252861061">
              <w:marLeft w:val="0"/>
              <w:marRight w:val="0"/>
              <w:marTop w:val="0"/>
              <w:marBottom w:val="0"/>
              <w:divBdr>
                <w:top w:val="none" w:sz="0" w:space="0" w:color="auto"/>
                <w:left w:val="none" w:sz="0" w:space="0" w:color="auto"/>
                <w:bottom w:val="none" w:sz="0" w:space="0" w:color="auto"/>
                <w:right w:val="none" w:sz="0" w:space="0" w:color="auto"/>
              </w:divBdr>
              <w:divsChild>
                <w:div w:id="1671760310">
                  <w:marLeft w:val="0"/>
                  <w:marRight w:val="0"/>
                  <w:marTop w:val="0"/>
                  <w:marBottom w:val="0"/>
                  <w:divBdr>
                    <w:top w:val="none" w:sz="0" w:space="0" w:color="auto"/>
                    <w:left w:val="none" w:sz="0" w:space="0" w:color="auto"/>
                    <w:bottom w:val="none" w:sz="0" w:space="0" w:color="auto"/>
                    <w:right w:val="none" w:sz="0" w:space="0" w:color="auto"/>
                  </w:divBdr>
                  <w:divsChild>
                    <w:div w:id="11090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5922">
              <w:marLeft w:val="0"/>
              <w:marRight w:val="0"/>
              <w:marTop w:val="0"/>
              <w:marBottom w:val="0"/>
              <w:divBdr>
                <w:top w:val="none" w:sz="0" w:space="0" w:color="auto"/>
                <w:left w:val="none" w:sz="0" w:space="0" w:color="auto"/>
                <w:bottom w:val="none" w:sz="0" w:space="0" w:color="auto"/>
                <w:right w:val="none" w:sz="0" w:space="0" w:color="auto"/>
              </w:divBdr>
            </w:div>
          </w:divsChild>
        </w:div>
        <w:div w:id="426078325">
          <w:marLeft w:val="0"/>
          <w:marRight w:val="0"/>
          <w:marTop w:val="0"/>
          <w:marBottom w:val="0"/>
          <w:divBdr>
            <w:top w:val="none" w:sz="0" w:space="0" w:color="auto"/>
            <w:left w:val="none" w:sz="0" w:space="0" w:color="auto"/>
            <w:bottom w:val="none" w:sz="0" w:space="0" w:color="auto"/>
            <w:right w:val="none" w:sz="0" w:space="0" w:color="auto"/>
          </w:divBdr>
          <w:divsChild>
            <w:div w:id="1389374960">
              <w:marLeft w:val="0"/>
              <w:marRight w:val="0"/>
              <w:marTop w:val="0"/>
              <w:marBottom w:val="0"/>
              <w:divBdr>
                <w:top w:val="none" w:sz="0" w:space="0" w:color="auto"/>
                <w:left w:val="none" w:sz="0" w:space="0" w:color="auto"/>
                <w:bottom w:val="none" w:sz="0" w:space="0" w:color="auto"/>
                <w:right w:val="none" w:sz="0" w:space="0" w:color="auto"/>
              </w:divBdr>
            </w:div>
            <w:div w:id="218976708">
              <w:marLeft w:val="0"/>
              <w:marRight w:val="0"/>
              <w:marTop w:val="0"/>
              <w:marBottom w:val="0"/>
              <w:divBdr>
                <w:top w:val="none" w:sz="0" w:space="0" w:color="auto"/>
                <w:left w:val="none" w:sz="0" w:space="0" w:color="auto"/>
                <w:bottom w:val="none" w:sz="0" w:space="0" w:color="auto"/>
                <w:right w:val="none" w:sz="0" w:space="0" w:color="auto"/>
              </w:divBdr>
              <w:divsChild>
                <w:div w:id="374695930">
                  <w:marLeft w:val="0"/>
                  <w:marRight w:val="0"/>
                  <w:marTop w:val="0"/>
                  <w:marBottom w:val="0"/>
                  <w:divBdr>
                    <w:top w:val="none" w:sz="0" w:space="0" w:color="auto"/>
                    <w:left w:val="none" w:sz="0" w:space="0" w:color="auto"/>
                    <w:bottom w:val="none" w:sz="0" w:space="0" w:color="auto"/>
                    <w:right w:val="none" w:sz="0" w:space="0" w:color="auto"/>
                  </w:divBdr>
                  <w:divsChild>
                    <w:div w:id="14705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6966">
              <w:marLeft w:val="0"/>
              <w:marRight w:val="0"/>
              <w:marTop w:val="0"/>
              <w:marBottom w:val="0"/>
              <w:divBdr>
                <w:top w:val="none" w:sz="0" w:space="0" w:color="auto"/>
                <w:left w:val="none" w:sz="0" w:space="0" w:color="auto"/>
                <w:bottom w:val="none" w:sz="0" w:space="0" w:color="auto"/>
                <w:right w:val="none" w:sz="0" w:space="0" w:color="auto"/>
              </w:divBdr>
            </w:div>
          </w:divsChild>
        </w:div>
        <w:div w:id="1172649435">
          <w:marLeft w:val="0"/>
          <w:marRight w:val="0"/>
          <w:marTop w:val="0"/>
          <w:marBottom w:val="0"/>
          <w:divBdr>
            <w:top w:val="none" w:sz="0" w:space="0" w:color="auto"/>
            <w:left w:val="none" w:sz="0" w:space="0" w:color="auto"/>
            <w:bottom w:val="none" w:sz="0" w:space="0" w:color="auto"/>
            <w:right w:val="none" w:sz="0" w:space="0" w:color="auto"/>
          </w:divBdr>
          <w:divsChild>
            <w:div w:id="1857452167">
              <w:marLeft w:val="0"/>
              <w:marRight w:val="0"/>
              <w:marTop w:val="0"/>
              <w:marBottom w:val="0"/>
              <w:divBdr>
                <w:top w:val="none" w:sz="0" w:space="0" w:color="auto"/>
                <w:left w:val="none" w:sz="0" w:space="0" w:color="auto"/>
                <w:bottom w:val="none" w:sz="0" w:space="0" w:color="auto"/>
                <w:right w:val="none" w:sz="0" w:space="0" w:color="auto"/>
              </w:divBdr>
            </w:div>
            <w:div w:id="1453939998">
              <w:marLeft w:val="0"/>
              <w:marRight w:val="0"/>
              <w:marTop w:val="0"/>
              <w:marBottom w:val="0"/>
              <w:divBdr>
                <w:top w:val="none" w:sz="0" w:space="0" w:color="auto"/>
                <w:left w:val="none" w:sz="0" w:space="0" w:color="auto"/>
                <w:bottom w:val="none" w:sz="0" w:space="0" w:color="auto"/>
                <w:right w:val="none" w:sz="0" w:space="0" w:color="auto"/>
              </w:divBdr>
              <w:divsChild>
                <w:div w:id="1226257304">
                  <w:marLeft w:val="0"/>
                  <w:marRight w:val="0"/>
                  <w:marTop w:val="0"/>
                  <w:marBottom w:val="0"/>
                  <w:divBdr>
                    <w:top w:val="none" w:sz="0" w:space="0" w:color="auto"/>
                    <w:left w:val="none" w:sz="0" w:space="0" w:color="auto"/>
                    <w:bottom w:val="none" w:sz="0" w:space="0" w:color="auto"/>
                    <w:right w:val="none" w:sz="0" w:space="0" w:color="auto"/>
                  </w:divBdr>
                  <w:divsChild>
                    <w:div w:id="20033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328">
      <w:bodyDiv w:val="1"/>
      <w:marLeft w:val="0"/>
      <w:marRight w:val="0"/>
      <w:marTop w:val="0"/>
      <w:marBottom w:val="0"/>
      <w:divBdr>
        <w:top w:val="none" w:sz="0" w:space="0" w:color="auto"/>
        <w:left w:val="none" w:sz="0" w:space="0" w:color="auto"/>
        <w:bottom w:val="none" w:sz="0" w:space="0" w:color="auto"/>
        <w:right w:val="none" w:sz="0" w:space="0" w:color="auto"/>
      </w:divBdr>
      <w:divsChild>
        <w:div w:id="1341001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3885">
      <w:bodyDiv w:val="1"/>
      <w:marLeft w:val="0"/>
      <w:marRight w:val="0"/>
      <w:marTop w:val="0"/>
      <w:marBottom w:val="0"/>
      <w:divBdr>
        <w:top w:val="none" w:sz="0" w:space="0" w:color="auto"/>
        <w:left w:val="none" w:sz="0" w:space="0" w:color="auto"/>
        <w:bottom w:val="none" w:sz="0" w:space="0" w:color="auto"/>
        <w:right w:val="none" w:sz="0" w:space="0" w:color="auto"/>
      </w:divBdr>
      <w:divsChild>
        <w:div w:id="1546214227">
          <w:marLeft w:val="0"/>
          <w:marRight w:val="0"/>
          <w:marTop w:val="0"/>
          <w:marBottom w:val="0"/>
          <w:divBdr>
            <w:top w:val="none" w:sz="0" w:space="0" w:color="auto"/>
            <w:left w:val="none" w:sz="0" w:space="0" w:color="auto"/>
            <w:bottom w:val="none" w:sz="0" w:space="0" w:color="auto"/>
            <w:right w:val="none" w:sz="0" w:space="0" w:color="auto"/>
          </w:divBdr>
          <w:divsChild>
            <w:div w:id="1176921109">
              <w:marLeft w:val="0"/>
              <w:marRight w:val="0"/>
              <w:marTop w:val="0"/>
              <w:marBottom w:val="0"/>
              <w:divBdr>
                <w:top w:val="none" w:sz="0" w:space="0" w:color="auto"/>
                <w:left w:val="none" w:sz="0" w:space="0" w:color="auto"/>
                <w:bottom w:val="none" w:sz="0" w:space="0" w:color="auto"/>
                <w:right w:val="none" w:sz="0" w:space="0" w:color="auto"/>
              </w:divBdr>
            </w:div>
            <w:div w:id="183173438">
              <w:marLeft w:val="0"/>
              <w:marRight w:val="0"/>
              <w:marTop w:val="0"/>
              <w:marBottom w:val="0"/>
              <w:divBdr>
                <w:top w:val="none" w:sz="0" w:space="0" w:color="auto"/>
                <w:left w:val="none" w:sz="0" w:space="0" w:color="auto"/>
                <w:bottom w:val="none" w:sz="0" w:space="0" w:color="auto"/>
                <w:right w:val="none" w:sz="0" w:space="0" w:color="auto"/>
              </w:divBdr>
              <w:divsChild>
                <w:div w:id="1260602329">
                  <w:marLeft w:val="0"/>
                  <w:marRight w:val="0"/>
                  <w:marTop w:val="0"/>
                  <w:marBottom w:val="0"/>
                  <w:divBdr>
                    <w:top w:val="none" w:sz="0" w:space="0" w:color="auto"/>
                    <w:left w:val="none" w:sz="0" w:space="0" w:color="auto"/>
                    <w:bottom w:val="none" w:sz="0" w:space="0" w:color="auto"/>
                    <w:right w:val="none" w:sz="0" w:space="0" w:color="auto"/>
                  </w:divBdr>
                  <w:divsChild>
                    <w:div w:id="2221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6730">
              <w:marLeft w:val="0"/>
              <w:marRight w:val="0"/>
              <w:marTop w:val="0"/>
              <w:marBottom w:val="0"/>
              <w:divBdr>
                <w:top w:val="none" w:sz="0" w:space="0" w:color="auto"/>
                <w:left w:val="none" w:sz="0" w:space="0" w:color="auto"/>
                <w:bottom w:val="none" w:sz="0" w:space="0" w:color="auto"/>
                <w:right w:val="none" w:sz="0" w:space="0" w:color="auto"/>
              </w:divBdr>
            </w:div>
          </w:divsChild>
        </w:div>
        <w:div w:id="1767800440">
          <w:marLeft w:val="0"/>
          <w:marRight w:val="0"/>
          <w:marTop w:val="0"/>
          <w:marBottom w:val="0"/>
          <w:divBdr>
            <w:top w:val="none" w:sz="0" w:space="0" w:color="auto"/>
            <w:left w:val="none" w:sz="0" w:space="0" w:color="auto"/>
            <w:bottom w:val="none" w:sz="0" w:space="0" w:color="auto"/>
            <w:right w:val="none" w:sz="0" w:space="0" w:color="auto"/>
          </w:divBdr>
          <w:divsChild>
            <w:div w:id="460341144">
              <w:marLeft w:val="0"/>
              <w:marRight w:val="0"/>
              <w:marTop w:val="0"/>
              <w:marBottom w:val="0"/>
              <w:divBdr>
                <w:top w:val="none" w:sz="0" w:space="0" w:color="auto"/>
                <w:left w:val="none" w:sz="0" w:space="0" w:color="auto"/>
                <w:bottom w:val="none" w:sz="0" w:space="0" w:color="auto"/>
                <w:right w:val="none" w:sz="0" w:space="0" w:color="auto"/>
              </w:divBdr>
            </w:div>
            <w:div w:id="395319674">
              <w:marLeft w:val="0"/>
              <w:marRight w:val="0"/>
              <w:marTop w:val="0"/>
              <w:marBottom w:val="0"/>
              <w:divBdr>
                <w:top w:val="none" w:sz="0" w:space="0" w:color="auto"/>
                <w:left w:val="none" w:sz="0" w:space="0" w:color="auto"/>
                <w:bottom w:val="none" w:sz="0" w:space="0" w:color="auto"/>
                <w:right w:val="none" w:sz="0" w:space="0" w:color="auto"/>
              </w:divBdr>
              <w:divsChild>
                <w:div w:id="1839151322">
                  <w:marLeft w:val="0"/>
                  <w:marRight w:val="0"/>
                  <w:marTop w:val="0"/>
                  <w:marBottom w:val="0"/>
                  <w:divBdr>
                    <w:top w:val="none" w:sz="0" w:space="0" w:color="auto"/>
                    <w:left w:val="none" w:sz="0" w:space="0" w:color="auto"/>
                    <w:bottom w:val="none" w:sz="0" w:space="0" w:color="auto"/>
                    <w:right w:val="none" w:sz="0" w:space="0" w:color="auto"/>
                  </w:divBdr>
                  <w:divsChild>
                    <w:div w:id="12392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40366">
              <w:marLeft w:val="0"/>
              <w:marRight w:val="0"/>
              <w:marTop w:val="0"/>
              <w:marBottom w:val="0"/>
              <w:divBdr>
                <w:top w:val="none" w:sz="0" w:space="0" w:color="auto"/>
                <w:left w:val="none" w:sz="0" w:space="0" w:color="auto"/>
                <w:bottom w:val="none" w:sz="0" w:space="0" w:color="auto"/>
                <w:right w:val="none" w:sz="0" w:space="0" w:color="auto"/>
              </w:divBdr>
            </w:div>
          </w:divsChild>
        </w:div>
        <w:div w:id="225186389">
          <w:marLeft w:val="0"/>
          <w:marRight w:val="0"/>
          <w:marTop w:val="0"/>
          <w:marBottom w:val="0"/>
          <w:divBdr>
            <w:top w:val="none" w:sz="0" w:space="0" w:color="auto"/>
            <w:left w:val="none" w:sz="0" w:space="0" w:color="auto"/>
            <w:bottom w:val="none" w:sz="0" w:space="0" w:color="auto"/>
            <w:right w:val="none" w:sz="0" w:space="0" w:color="auto"/>
          </w:divBdr>
          <w:divsChild>
            <w:div w:id="1887445547">
              <w:marLeft w:val="0"/>
              <w:marRight w:val="0"/>
              <w:marTop w:val="0"/>
              <w:marBottom w:val="0"/>
              <w:divBdr>
                <w:top w:val="none" w:sz="0" w:space="0" w:color="auto"/>
                <w:left w:val="none" w:sz="0" w:space="0" w:color="auto"/>
                <w:bottom w:val="none" w:sz="0" w:space="0" w:color="auto"/>
                <w:right w:val="none" w:sz="0" w:space="0" w:color="auto"/>
              </w:divBdr>
            </w:div>
            <w:div w:id="1891260356">
              <w:marLeft w:val="0"/>
              <w:marRight w:val="0"/>
              <w:marTop w:val="0"/>
              <w:marBottom w:val="0"/>
              <w:divBdr>
                <w:top w:val="none" w:sz="0" w:space="0" w:color="auto"/>
                <w:left w:val="none" w:sz="0" w:space="0" w:color="auto"/>
                <w:bottom w:val="none" w:sz="0" w:space="0" w:color="auto"/>
                <w:right w:val="none" w:sz="0" w:space="0" w:color="auto"/>
              </w:divBdr>
              <w:divsChild>
                <w:div w:id="848719265">
                  <w:marLeft w:val="0"/>
                  <w:marRight w:val="0"/>
                  <w:marTop w:val="0"/>
                  <w:marBottom w:val="0"/>
                  <w:divBdr>
                    <w:top w:val="none" w:sz="0" w:space="0" w:color="auto"/>
                    <w:left w:val="none" w:sz="0" w:space="0" w:color="auto"/>
                    <w:bottom w:val="none" w:sz="0" w:space="0" w:color="auto"/>
                    <w:right w:val="none" w:sz="0" w:space="0" w:color="auto"/>
                  </w:divBdr>
                  <w:divsChild>
                    <w:div w:id="12730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4521">
              <w:marLeft w:val="0"/>
              <w:marRight w:val="0"/>
              <w:marTop w:val="0"/>
              <w:marBottom w:val="0"/>
              <w:divBdr>
                <w:top w:val="none" w:sz="0" w:space="0" w:color="auto"/>
                <w:left w:val="none" w:sz="0" w:space="0" w:color="auto"/>
                <w:bottom w:val="none" w:sz="0" w:space="0" w:color="auto"/>
                <w:right w:val="none" w:sz="0" w:space="0" w:color="auto"/>
              </w:divBdr>
            </w:div>
          </w:divsChild>
        </w:div>
        <w:div w:id="1785925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132108">
      <w:bodyDiv w:val="1"/>
      <w:marLeft w:val="0"/>
      <w:marRight w:val="0"/>
      <w:marTop w:val="0"/>
      <w:marBottom w:val="0"/>
      <w:divBdr>
        <w:top w:val="none" w:sz="0" w:space="0" w:color="auto"/>
        <w:left w:val="none" w:sz="0" w:space="0" w:color="auto"/>
        <w:bottom w:val="none" w:sz="0" w:space="0" w:color="auto"/>
        <w:right w:val="none" w:sz="0" w:space="0" w:color="auto"/>
      </w:divBdr>
    </w:div>
    <w:div w:id="712117998">
      <w:bodyDiv w:val="1"/>
      <w:marLeft w:val="0"/>
      <w:marRight w:val="0"/>
      <w:marTop w:val="0"/>
      <w:marBottom w:val="0"/>
      <w:divBdr>
        <w:top w:val="none" w:sz="0" w:space="0" w:color="auto"/>
        <w:left w:val="none" w:sz="0" w:space="0" w:color="auto"/>
        <w:bottom w:val="none" w:sz="0" w:space="0" w:color="auto"/>
        <w:right w:val="none" w:sz="0" w:space="0" w:color="auto"/>
      </w:divBdr>
    </w:div>
    <w:div w:id="745541770">
      <w:bodyDiv w:val="1"/>
      <w:marLeft w:val="0"/>
      <w:marRight w:val="0"/>
      <w:marTop w:val="0"/>
      <w:marBottom w:val="0"/>
      <w:divBdr>
        <w:top w:val="none" w:sz="0" w:space="0" w:color="auto"/>
        <w:left w:val="none" w:sz="0" w:space="0" w:color="auto"/>
        <w:bottom w:val="none" w:sz="0" w:space="0" w:color="auto"/>
        <w:right w:val="none" w:sz="0" w:space="0" w:color="auto"/>
      </w:divBdr>
    </w:div>
    <w:div w:id="772478890">
      <w:bodyDiv w:val="1"/>
      <w:marLeft w:val="0"/>
      <w:marRight w:val="0"/>
      <w:marTop w:val="0"/>
      <w:marBottom w:val="0"/>
      <w:divBdr>
        <w:top w:val="none" w:sz="0" w:space="0" w:color="auto"/>
        <w:left w:val="none" w:sz="0" w:space="0" w:color="auto"/>
        <w:bottom w:val="none" w:sz="0" w:space="0" w:color="auto"/>
        <w:right w:val="none" w:sz="0" w:space="0" w:color="auto"/>
      </w:divBdr>
    </w:div>
    <w:div w:id="827212152">
      <w:bodyDiv w:val="1"/>
      <w:marLeft w:val="0"/>
      <w:marRight w:val="0"/>
      <w:marTop w:val="0"/>
      <w:marBottom w:val="0"/>
      <w:divBdr>
        <w:top w:val="none" w:sz="0" w:space="0" w:color="auto"/>
        <w:left w:val="none" w:sz="0" w:space="0" w:color="auto"/>
        <w:bottom w:val="none" w:sz="0" w:space="0" w:color="auto"/>
        <w:right w:val="none" w:sz="0" w:space="0" w:color="auto"/>
      </w:divBdr>
    </w:div>
    <w:div w:id="828791404">
      <w:bodyDiv w:val="1"/>
      <w:marLeft w:val="0"/>
      <w:marRight w:val="0"/>
      <w:marTop w:val="0"/>
      <w:marBottom w:val="0"/>
      <w:divBdr>
        <w:top w:val="none" w:sz="0" w:space="0" w:color="auto"/>
        <w:left w:val="none" w:sz="0" w:space="0" w:color="auto"/>
        <w:bottom w:val="none" w:sz="0" w:space="0" w:color="auto"/>
        <w:right w:val="none" w:sz="0" w:space="0" w:color="auto"/>
      </w:divBdr>
    </w:div>
    <w:div w:id="842234986">
      <w:bodyDiv w:val="1"/>
      <w:marLeft w:val="0"/>
      <w:marRight w:val="0"/>
      <w:marTop w:val="0"/>
      <w:marBottom w:val="0"/>
      <w:divBdr>
        <w:top w:val="none" w:sz="0" w:space="0" w:color="auto"/>
        <w:left w:val="none" w:sz="0" w:space="0" w:color="auto"/>
        <w:bottom w:val="none" w:sz="0" w:space="0" w:color="auto"/>
        <w:right w:val="none" w:sz="0" w:space="0" w:color="auto"/>
      </w:divBdr>
    </w:div>
    <w:div w:id="907110623">
      <w:bodyDiv w:val="1"/>
      <w:marLeft w:val="0"/>
      <w:marRight w:val="0"/>
      <w:marTop w:val="0"/>
      <w:marBottom w:val="0"/>
      <w:divBdr>
        <w:top w:val="none" w:sz="0" w:space="0" w:color="auto"/>
        <w:left w:val="none" w:sz="0" w:space="0" w:color="auto"/>
        <w:bottom w:val="none" w:sz="0" w:space="0" w:color="auto"/>
        <w:right w:val="none" w:sz="0" w:space="0" w:color="auto"/>
      </w:divBdr>
    </w:div>
    <w:div w:id="993341558">
      <w:bodyDiv w:val="1"/>
      <w:marLeft w:val="0"/>
      <w:marRight w:val="0"/>
      <w:marTop w:val="0"/>
      <w:marBottom w:val="0"/>
      <w:divBdr>
        <w:top w:val="none" w:sz="0" w:space="0" w:color="auto"/>
        <w:left w:val="none" w:sz="0" w:space="0" w:color="auto"/>
        <w:bottom w:val="none" w:sz="0" w:space="0" w:color="auto"/>
        <w:right w:val="none" w:sz="0" w:space="0" w:color="auto"/>
      </w:divBdr>
    </w:div>
    <w:div w:id="998850794">
      <w:bodyDiv w:val="1"/>
      <w:marLeft w:val="0"/>
      <w:marRight w:val="0"/>
      <w:marTop w:val="0"/>
      <w:marBottom w:val="0"/>
      <w:divBdr>
        <w:top w:val="none" w:sz="0" w:space="0" w:color="auto"/>
        <w:left w:val="none" w:sz="0" w:space="0" w:color="auto"/>
        <w:bottom w:val="none" w:sz="0" w:space="0" w:color="auto"/>
        <w:right w:val="none" w:sz="0" w:space="0" w:color="auto"/>
      </w:divBdr>
      <w:divsChild>
        <w:div w:id="685982110">
          <w:marLeft w:val="0"/>
          <w:marRight w:val="0"/>
          <w:marTop w:val="0"/>
          <w:marBottom w:val="0"/>
          <w:divBdr>
            <w:top w:val="none" w:sz="0" w:space="0" w:color="auto"/>
            <w:left w:val="none" w:sz="0" w:space="0" w:color="auto"/>
            <w:bottom w:val="none" w:sz="0" w:space="0" w:color="auto"/>
            <w:right w:val="none" w:sz="0" w:space="0" w:color="auto"/>
          </w:divBdr>
          <w:divsChild>
            <w:div w:id="917442761">
              <w:marLeft w:val="0"/>
              <w:marRight w:val="0"/>
              <w:marTop w:val="0"/>
              <w:marBottom w:val="0"/>
              <w:divBdr>
                <w:top w:val="none" w:sz="0" w:space="0" w:color="auto"/>
                <w:left w:val="none" w:sz="0" w:space="0" w:color="auto"/>
                <w:bottom w:val="none" w:sz="0" w:space="0" w:color="auto"/>
                <w:right w:val="none" w:sz="0" w:space="0" w:color="auto"/>
              </w:divBdr>
            </w:div>
            <w:div w:id="642734149">
              <w:marLeft w:val="0"/>
              <w:marRight w:val="0"/>
              <w:marTop w:val="0"/>
              <w:marBottom w:val="0"/>
              <w:divBdr>
                <w:top w:val="none" w:sz="0" w:space="0" w:color="auto"/>
                <w:left w:val="none" w:sz="0" w:space="0" w:color="auto"/>
                <w:bottom w:val="none" w:sz="0" w:space="0" w:color="auto"/>
                <w:right w:val="none" w:sz="0" w:space="0" w:color="auto"/>
              </w:divBdr>
              <w:divsChild>
                <w:div w:id="1557744683">
                  <w:marLeft w:val="0"/>
                  <w:marRight w:val="0"/>
                  <w:marTop w:val="0"/>
                  <w:marBottom w:val="0"/>
                  <w:divBdr>
                    <w:top w:val="none" w:sz="0" w:space="0" w:color="auto"/>
                    <w:left w:val="none" w:sz="0" w:space="0" w:color="auto"/>
                    <w:bottom w:val="none" w:sz="0" w:space="0" w:color="auto"/>
                    <w:right w:val="none" w:sz="0" w:space="0" w:color="auto"/>
                  </w:divBdr>
                  <w:divsChild>
                    <w:div w:id="19649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8605">
              <w:marLeft w:val="0"/>
              <w:marRight w:val="0"/>
              <w:marTop w:val="0"/>
              <w:marBottom w:val="0"/>
              <w:divBdr>
                <w:top w:val="none" w:sz="0" w:space="0" w:color="auto"/>
                <w:left w:val="none" w:sz="0" w:space="0" w:color="auto"/>
                <w:bottom w:val="none" w:sz="0" w:space="0" w:color="auto"/>
                <w:right w:val="none" w:sz="0" w:space="0" w:color="auto"/>
              </w:divBdr>
            </w:div>
          </w:divsChild>
        </w:div>
        <w:div w:id="1473712615">
          <w:marLeft w:val="0"/>
          <w:marRight w:val="0"/>
          <w:marTop w:val="0"/>
          <w:marBottom w:val="0"/>
          <w:divBdr>
            <w:top w:val="none" w:sz="0" w:space="0" w:color="auto"/>
            <w:left w:val="none" w:sz="0" w:space="0" w:color="auto"/>
            <w:bottom w:val="none" w:sz="0" w:space="0" w:color="auto"/>
            <w:right w:val="none" w:sz="0" w:space="0" w:color="auto"/>
          </w:divBdr>
          <w:divsChild>
            <w:div w:id="1455245916">
              <w:marLeft w:val="0"/>
              <w:marRight w:val="0"/>
              <w:marTop w:val="0"/>
              <w:marBottom w:val="0"/>
              <w:divBdr>
                <w:top w:val="none" w:sz="0" w:space="0" w:color="auto"/>
                <w:left w:val="none" w:sz="0" w:space="0" w:color="auto"/>
                <w:bottom w:val="none" w:sz="0" w:space="0" w:color="auto"/>
                <w:right w:val="none" w:sz="0" w:space="0" w:color="auto"/>
              </w:divBdr>
            </w:div>
            <w:div w:id="402945251">
              <w:marLeft w:val="0"/>
              <w:marRight w:val="0"/>
              <w:marTop w:val="0"/>
              <w:marBottom w:val="0"/>
              <w:divBdr>
                <w:top w:val="none" w:sz="0" w:space="0" w:color="auto"/>
                <w:left w:val="none" w:sz="0" w:space="0" w:color="auto"/>
                <w:bottom w:val="none" w:sz="0" w:space="0" w:color="auto"/>
                <w:right w:val="none" w:sz="0" w:space="0" w:color="auto"/>
              </w:divBdr>
              <w:divsChild>
                <w:div w:id="1792479083">
                  <w:marLeft w:val="0"/>
                  <w:marRight w:val="0"/>
                  <w:marTop w:val="0"/>
                  <w:marBottom w:val="0"/>
                  <w:divBdr>
                    <w:top w:val="none" w:sz="0" w:space="0" w:color="auto"/>
                    <w:left w:val="none" w:sz="0" w:space="0" w:color="auto"/>
                    <w:bottom w:val="none" w:sz="0" w:space="0" w:color="auto"/>
                    <w:right w:val="none" w:sz="0" w:space="0" w:color="auto"/>
                  </w:divBdr>
                  <w:divsChild>
                    <w:div w:id="12353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186">
      <w:bodyDiv w:val="1"/>
      <w:marLeft w:val="0"/>
      <w:marRight w:val="0"/>
      <w:marTop w:val="0"/>
      <w:marBottom w:val="0"/>
      <w:divBdr>
        <w:top w:val="none" w:sz="0" w:space="0" w:color="auto"/>
        <w:left w:val="none" w:sz="0" w:space="0" w:color="auto"/>
        <w:bottom w:val="none" w:sz="0" w:space="0" w:color="auto"/>
        <w:right w:val="none" w:sz="0" w:space="0" w:color="auto"/>
      </w:divBdr>
    </w:div>
    <w:div w:id="1063680594">
      <w:bodyDiv w:val="1"/>
      <w:marLeft w:val="0"/>
      <w:marRight w:val="0"/>
      <w:marTop w:val="0"/>
      <w:marBottom w:val="0"/>
      <w:divBdr>
        <w:top w:val="none" w:sz="0" w:space="0" w:color="auto"/>
        <w:left w:val="none" w:sz="0" w:space="0" w:color="auto"/>
        <w:bottom w:val="none" w:sz="0" w:space="0" w:color="auto"/>
        <w:right w:val="none" w:sz="0" w:space="0" w:color="auto"/>
      </w:divBdr>
    </w:div>
    <w:div w:id="1083918296">
      <w:bodyDiv w:val="1"/>
      <w:marLeft w:val="0"/>
      <w:marRight w:val="0"/>
      <w:marTop w:val="0"/>
      <w:marBottom w:val="0"/>
      <w:divBdr>
        <w:top w:val="none" w:sz="0" w:space="0" w:color="auto"/>
        <w:left w:val="none" w:sz="0" w:space="0" w:color="auto"/>
        <w:bottom w:val="none" w:sz="0" w:space="0" w:color="auto"/>
        <w:right w:val="none" w:sz="0" w:space="0" w:color="auto"/>
      </w:divBdr>
    </w:div>
    <w:div w:id="1138960787">
      <w:bodyDiv w:val="1"/>
      <w:marLeft w:val="0"/>
      <w:marRight w:val="0"/>
      <w:marTop w:val="0"/>
      <w:marBottom w:val="0"/>
      <w:divBdr>
        <w:top w:val="none" w:sz="0" w:space="0" w:color="auto"/>
        <w:left w:val="none" w:sz="0" w:space="0" w:color="auto"/>
        <w:bottom w:val="none" w:sz="0" w:space="0" w:color="auto"/>
        <w:right w:val="none" w:sz="0" w:space="0" w:color="auto"/>
      </w:divBdr>
    </w:div>
    <w:div w:id="1141072353">
      <w:bodyDiv w:val="1"/>
      <w:marLeft w:val="0"/>
      <w:marRight w:val="0"/>
      <w:marTop w:val="0"/>
      <w:marBottom w:val="0"/>
      <w:divBdr>
        <w:top w:val="none" w:sz="0" w:space="0" w:color="auto"/>
        <w:left w:val="none" w:sz="0" w:space="0" w:color="auto"/>
        <w:bottom w:val="none" w:sz="0" w:space="0" w:color="auto"/>
        <w:right w:val="none" w:sz="0" w:space="0" w:color="auto"/>
      </w:divBdr>
    </w:div>
    <w:div w:id="1158811008">
      <w:bodyDiv w:val="1"/>
      <w:marLeft w:val="0"/>
      <w:marRight w:val="0"/>
      <w:marTop w:val="0"/>
      <w:marBottom w:val="0"/>
      <w:divBdr>
        <w:top w:val="none" w:sz="0" w:space="0" w:color="auto"/>
        <w:left w:val="none" w:sz="0" w:space="0" w:color="auto"/>
        <w:bottom w:val="none" w:sz="0" w:space="0" w:color="auto"/>
        <w:right w:val="none" w:sz="0" w:space="0" w:color="auto"/>
      </w:divBdr>
    </w:div>
    <w:div w:id="1180243996">
      <w:bodyDiv w:val="1"/>
      <w:marLeft w:val="0"/>
      <w:marRight w:val="0"/>
      <w:marTop w:val="0"/>
      <w:marBottom w:val="0"/>
      <w:divBdr>
        <w:top w:val="none" w:sz="0" w:space="0" w:color="auto"/>
        <w:left w:val="none" w:sz="0" w:space="0" w:color="auto"/>
        <w:bottom w:val="none" w:sz="0" w:space="0" w:color="auto"/>
        <w:right w:val="none" w:sz="0" w:space="0" w:color="auto"/>
      </w:divBdr>
    </w:div>
    <w:div w:id="1188375219">
      <w:bodyDiv w:val="1"/>
      <w:marLeft w:val="0"/>
      <w:marRight w:val="0"/>
      <w:marTop w:val="0"/>
      <w:marBottom w:val="0"/>
      <w:divBdr>
        <w:top w:val="none" w:sz="0" w:space="0" w:color="auto"/>
        <w:left w:val="none" w:sz="0" w:space="0" w:color="auto"/>
        <w:bottom w:val="none" w:sz="0" w:space="0" w:color="auto"/>
        <w:right w:val="none" w:sz="0" w:space="0" w:color="auto"/>
      </w:divBdr>
      <w:divsChild>
        <w:div w:id="1869247295">
          <w:marLeft w:val="0"/>
          <w:marRight w:val="0"/>
          <w:marTop w:val="0"/>
          <w:marBottom w:val="0"/>
          <w:divBdr>
            <w:top w:val="none" w:sz="0" w:space="0" w:color="auto"/>
            <w:left w:val="none" w:sz="0" w:space="0" w:color="auto"/>
            <w:bottom w:val="none" w:sz="0" w:space="0" w:color="auto"/>
            <w:right w:val="none" w:sz="0" w:space="0" w:color="auto"/>
          </w:divBdr>
          <w:divsChild>
            <w:div w:id="190725512">
              <w:marLeft w:val="0"/>
              <w:marRight w:val="0"/>
              <w:marTop w:val="0"/>
              <w:marBottom w:val="0"/>
              <w:divBdr>
                <w:top w:val="none" w:sz="0" w:space="0" w:color="auto"/>
                <w:left w:val="none" w:sz="0" w:space="0" w:color="auto"/>
                <w:bottom w:val="none" w:sz="0" w:space="0" w:color="auto"/>
                <w:right w:val="none" w:sz="0" w:space="0" w:color="auto"/>
              </w:divBdr>
            </w:div>
            <w:div w:id="302350245">
              <w:marLeft w:val="0"/>
              <w:marRight w:val="0"/>
              <w:marTop w:val="0"/>
              <w:marBottom w:val="0"/>
              <w:divBdr>
                <w:top w:val="none" w:sz="0" w:space="0" w:color="auto"/>
                <w:left w:val="none" w:sz="0" w:space="0" w:color="auto"/>
                <w:bottom w:val="none" w:sz="0" w:space="0" w:color="auto"/>
                <w:right w:val="none" w:sz="0" w:space="0" w:color="auto"/>
              </w:divBdr>
              <w:divsChild>
                <w:div w:id="1978602504">
                  <w:marLeft w:val="0"/>
                  <w:marRight w:val="0"/>
                  <w:marTop w:val="0"/>
                  <w:marBottom w:val="0"/>
                  <w:divBdr>
                    <w:top w:val="none" w:sz="0" w:space="0" w:color="auto"/>
                    <w:left w:val="none" w:sz="0" w:space="0" w:color="auto"/>
                    <w:bottom w:val="none" w:sz="0" w:space="0" w:color="auto"/>
                    <w:right w:val="none" w:sz="0" w:space="0" w:color="auto"/>
                  </w:divBdr>
                  <w:divsChild>
                    <w:div w:id="5791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00684">
              <w:marLeft w:val="0"/>
              <w:marRight w:val="0"/>
              <w:marTop w:val="0"/>
              <w:marBottom w:val="0"/>
              <w:divBdr>
                <w:top w:val="none" w:sz="0" w:space="0" w:color="auto"/>
                <w:left w:val="none" w:sz="0" w:space="0" w:color="auto"/>
                <w:bottom w:val="none" w:sz="0" w:space="0" w:color="auto"/>
                <w:right w:val="none" w:sz="0" w:space="0" w:color="auto"/>
              </w:divBdr>
            </w:div>
          </w:divsChild>
        </w:div>
        <w:div w:id="1729261937">
          <w:marLeft w:val="0"/>
          <w:marRight w:val="0"/>
          <w:marTop w:val="0"/>
          <w:marBottom w:val="0"/>
          <w:divBdr>
            <w:top w:val="none" w:sz="0" w:space="0" w:color="auto"/>
            <w:left w:val="none" w:sz="0" w:space="0" w:color="auto"/>
            <w:bottom w:val="none" w:sz="0" w:space="0" w:color="auto"/>
            <w:right w:val="none" w:sz="0" w:space="0" w:color="auto"/>
          </w:divBdr>
          <w:divsChild>
            <w:div w:id="1667125228">
              <w:marLeft w:val="0"/>
              <w:marRight w:val="0"/>
              <w:marTop w:val="0"/>
              <w:marBottom w:val="0"/>
              <w:divBdr>
                <w:top w:val="none" w:sz="0" w:space="0" w:color="auto"/>
                <w:left w:val="none" w:sz="0" w:space="0" w:color="auto"/>
                <w:bottom w:val="none" w:sz="0" w:space="0" w:color="auto"/>
                <w:right w:val="none" w:sz="0" w:space="0" w:color="auto"/>
              </w:divBdr>
            </w:div>
            <w:div w:id="1392803734">
              <w:marLeft w:val="0"/>
              <w:marRight w:val="0"/>
              <w:marTop w:val="0"/>
              <w:marBottom w:val="0"/>
              <w:divBdr>
                <w:top w:val="none" w:sz="0" w:space="0" w:color="auto"/>
                <w:left w:val="none" w:sz="0" w:space="0" w:color="auto"/>
                <w:bottom w:val="none" w:sz="0" w:space="0" w:color="auto"/>
                <w:right w:val="none" w:sz="0" w:space="0" w:color="auto"/>
              </w:divBdr>
              <w:divsChild>
                <w:div w:id="61880680">
                  <w:marLeft w:val="0"/>
                  <w:marRight w:val="0"/>
                  <w:marTop w:val="0"/>
                  <w:marBottom w:val="0"/>
                  <w:divBdr>
                    <w:top w:val="none" w:sz="0" w:space="0" w:color="auto"/>
                    <w:left w:val="none" w:sz="0" w:space="0" w:color="auto"/>
                    <w:bottom w:val="none" w:sz="0" w:space="0" w:color="auto"/>
                    <w:right w:val="none" w:sz="0" w:space="0" w:color="auto"/>
                  </w:divBdr>
                  <w:divsChild>
                    <w:div w:id="599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8582">
              <w:marLeft w:val="0"/>
              <w:marRight w:val="0"/>
              <w:marTop w:val="0"/>
              <w:marBottom w:val="0"/>
              <w:divBdr>
                <w:top w:val="none" w:sz="0" w:space="0" w:color="auto"/>
                <w:left w:val="none" w:sz="0" w:space="0" w:color="auto"/>
                <w:bottom w:val="none" w:sz="0" w:space="0" w:color="auto"/>
                <w:right w:val="none" w:sz="0" w:space="0" w:color="auto"/>
              </w:divBdr>
            </w:div>
          </w:divsChild>
        </w:div>
        <w:div w:id="42330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090020">
          <w:marLeft w:val="0"/>
          <w:marRight w:val="0"/>
          <w:marTop w:val="0"/>
          <w:marBottom w:val="0"/>
          <w:divBdr>
            <w:top w:val="none" w:sz="0" w:space="0" w:color="auto"/>
            <w:left w:val="none" w:sz="0" w:space="0" w:color="auto"/>
            <w:bottom w:val="none" w:sz="0" w:space="0" w:color="auto"/>
            <w:right w:val="none" w:sz="0" w:space="0" w:color="auto"/>
          </w:divBdr>
          <w:divsChild>
            <w:div w:id="1735814687">
              <w:marLeft w:val="0"/>
              <w:marRight w:val="0"/>
              <w:marTop w:val="0"/>
              <w:marBottom w:val="0"/>
              <w:divBdr>
                <w:top w:val="none" w:sz="0" w:space="0" w:color="auto"/>
                <w:left w:val="none" w:sz="0" w:space="0" w:color="auto"/>
                <w:bottom w:val="none" w:sz="0" w:space="0" w:color="auto"/>
                <w:right w:val="none" w:sz="0" w:space="0" w:color="auto"/>
              </w:divBdr>
            </w:div>
            <w:div w:id="8601448">
              <w:marLeft w:val="0"/>
              <w:marRight w:val="0"/>
              <w:marTop w:val="0"/>
              <w:marBottom w:val="0"/>
              <w:divBdr>
                <w:top w:val="none" w:sz="0" w:space="0" w:color="auto"/>
                <w:left w:val="none" w:sz="0" w:space="0" w:color="auto"/>
                <w:bottom w:val="none" w:sz="0" w:space="0" w:color="auto"/>
                <w:right w:val="none" w:sz="0" w:space="0" w:color="auto"/>
              </w:divBdr>
              <w:divsChild>
                <w:div w:id="768815501">
                  <w:marLeft w:val="0"/>
                  <w:marRight w:val="0"/>
                  <w:marTop w:val="0"/>
                  <w:marBottom w:val="0"/>
                  <w:divBdr>
                    <w:top w:val="none" w:sz="0" w:space="0" w:color="auto"/>
                    <w:left w:val="none" w:sz="0" w:space="0" w:color="auto"/>
                    <w:bottom w:val="none" w:sz="0" w:space="0" w:color="auto"/>
                    <w:right w:val="none" w:sz="0" w:space="0" w:color="auto"/>
                  </w:divBdr>
                  <w:divsChild>
                    <w:div w:id="11743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4298">
      <w:bodyDiv w:val="1"/>
      <w:marLeft w:val="0"/>
      <w:marRight w:val="0"/>
      <w:marTop w:val="0"/>
      <w:marBottom w:val="0"/>
      <w:divBdr>
        <w:top w:val="none" w:sz="0" w:space="0" w:color="auto"/>
        <w:left w:val="none" w:sz="0" w:space="0" w:color="auto"/>
        <w:bottom w:val="none" w:sz="0" w:space="0" w:color="auto"/>
        <w:right w:val="none" w:sz="0" w:space="0" w:color="auto"/>
      </w:divBdr>
    </w:div>
    <w:div w:id="1239554455">
      <w:bodyDiv w:val="1"/>
      <w:marLeft w:val="0"/>
      <w:marRight w:val="0"/>
      <w:marTop w:val="0"/>
      <w:marBottom w:val="0"/>
      <w:divBdr>
        <w:top w:val="none" w:sz="0" w:space="0" w:color="auto"/>
        <w:left w:val="none" w:sz="0" w:space="0" w:color="auto"/>
        <w:bottom w:val="none" w:sz="0" w:space="0" w:color="auto"/>
        <w:right w:val="none" w:sz="0" w:space="0" w:color="auto"/>
      </w:divBdr>
    </w:div>
    <w:div w:id="1265459184">
      <w:bodyDiv w:val="1"/>
      <w:marLeft w:val="0"/>
      <w:marRight w:val="0"/>
      <w:marTop w:val="0"/>
      <w:marBottom w:val="0"/>
      <w:divBdr>
        <w:top w:val="none" w:sz="0" w:space="0" w:color="auto"/>
        <w:left w:val="none" w:sz="0" w:space="0" w:color="auto"/>
        <w:bottom w:val="none" w:sz="0" w:space="0" w:color="auto"/>
        <w:right w:val="none" w:sz="0" w:space="0" w:color="auto"/>
      </w:divBdr>
      <w:divsChild>
        <w:div w:id="1580015950">
          <w:marLeft w:val="0"/>
          <w:marRight w:val="0"/>
          <w:marTop w:val="0"/>
          <w:marBottom w:val="0"/>
          <w:divBdr>
            <w:top w:val="none" w:sz="0" w:space="0" w:color="auto"/>
            <w:left w:val="none" w:sz="0" w:space="0" w:color="auto"/>
            <w:bottom w:val="none" w:sz="0" w:space="0" w:color="auto"/>
            <w:right w:val="none" w:sz="0" w:space="0" w:color="auto"/>
          </w:divBdr>
          <w:divsChild>
            <w:div w:id="177425815">
              <w:marLeft w:val="0"/>
              <w:marRight w:val="0"/>
              <w:marTop w:val="0"/>
              <w:marBottom w:val="0"/>
              <w:divBdr>
                <w:top w:val="none" w:sz="0" w:space="0" w:color="auto"/>
                <w:left w:val="none" w:sz="0" w:space="0" w:color="auto"/>
                <w:bottom w:val="none" w:sz="0" w:space="0" w:color="auto"/>
                <w:right w:val="none" w:sz="0" w:space="0" w:color="auto"/>
              </w:divBdr>
            </w:div>
            <w:div w:id="317880567">
              <w:marLeft w:val="0"/>
              <w:marRight w:val="0"/>
              <w:marTop w:val="0"/>
              <w:marBottom w:val="0"/>
              <w:divBdr>
                <w:top w:val="none" w:sz="0" w:space="0" w:color="auto"/>
                <w:left w:val="none" w:sz="0" w:space="0" w:color="auto"/>
                <w:bottom w:val="none" w:sz="0" w:space="0" w:color="auto"/>
                <w:right w:val="none" w:sz="0" w:space="0" w:color="auto"/>
              </w:divBdr>
              <w:divsChild>
                <w:div w:id="1206604803">
                  <w:marLeft w:val="0"/>
                  <w:marRight w:val="0"/>
                  <w:marTop w:val="0"/>
                  <w:marBottom w:val="0"/>
                  <w:divBdr>
                    <w:top w:val="none" w:sz="0" w:space="0" w:color="auto"/>
                    <w:left w:val="none" w:sz="0" w:space="0" w:color="auto"/>
                    <w:bottom w:val="none" w:sz="0" w:space="0" w:color="auto"/>
                    <w:right w:val="none" w:sz="0" w:space="0" w:color="auto"/>
                  </w:divBdr>
                  <w:divsChild>
                    <w:div w:id="11764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153">
              <w:marLeft w:val="0"/>
              <w:marRight w:val="0"/>
              <w:marTop w:val="0"/>
              <w:marBottom w:val="0"/>
              <w:divBdr>
                <w:top w:val="none" w:sz="0" w:space="0" w:color="auto"/>
                <w:left w:val="none" w:sz="0" w:space="0" w:color="auto"/>
                <w:bottom w:val="none" w:sz="0" w:space="0" w:color="auto"/>
                <w:right w:val="none" w:sz="0" w:space="0" w:color="auto"/>
              </w:divBdr>
            </w:div>
          </w:divsChild>
        </w:div>
        <w:div w:id="1451514420">
          <w:marLeft w:val="0"/>
          <w:marRight w:val="0"/>
          <w:marTop w:val="0"/>
          <w:marBottom w:val="0"/>
          <w:divBdr>
            <w:top w:val="none" w:sz="0" w:space="0" w:color="auto"/>
            <w:left w:val="none" w:sz="0" w:space="0" w:color="auto"/>
            <w:bottom w:val="none" w:sz="0" w:space="0" w:color="auto"/>
            <w:right w:val="none" w:sz="0" w:space="0" w:color="auto"/>
          </w:divBdr>
          <w:divsChild>
            <w:div w:id="1252422964">
              <w:marLeft w:val="0"/>
              <w:marRight w:val="0"/>
              <w:marTop w:val="0"/>
              <w:marBottom w:val="0"/>
              <w:divBdr>
                <w:top w:val="none" w:sz="0" w:space="0" w:color="auto"/>
                <w:left w:val="none" w:sz="0" w:space="0" w:color="auto"/>
                <w:bottom w:val="none" w:sz="0" w:space="0" w:color="auto"/>
                <w:right w:val="none" w:sz="0" w:space="0" w:color="auto"/>
              </w:divBdr>
            </w:div>
            <w:div w:id="1417359645">
              <w:marLeft w:val="0"/>
              <w:marRight w:val="0"/>
              <w:marTop w:val="0"/>
              <w:marBottom w:val="0"/>
              <w:divBdr>
                <w:top w:val="none" w:sz="0" w:space="0" w:color="auto"/>
                <w:left w:val="none" w:sz="0" w:space="0" w:color="auto"/>
                <w:bottom w:val="none" w:sz="0" w:space="0" w:color="auto"/>
                <w:right w:val="none" w:sz="0" w:space="0" w:color="auto"/>
              </w:divBdr>
              <w:divsChild>
                <w:div w:id="1422525886">
                  <w:marLeft w:val="0"/>
                  <w:marRight w:val="0"/>
                  <w:marTop w:val="0"/>
                  <w:marBottom w:val="0"/>
                  <w:divBdr>
                    <w:top w:val="none" w:sz="0" w:space="0" w:color="auto"/>
                    <w:left w:val="none" w:sz="0" w:space="0" w:color="auto"/>
                    <w:bottom w:val="none" w:sz="0" w:space="0" w:color="auto"/>
                    <w:right w:val="none" w:sz="0" w:space="0" w:color="auto"/>
                  </w:divBdr>
                  <w:divsChild>
                    <w:div w:id="20896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0587">
              <w:marLeft w:val="0"/>
              <w:marRight w:val="0"/>
              <w:marTop w:val="0"/>
              <w:marBottom w:val="0"/>
              <w:divBdr>
                <w:top w:val="none" w:sz="0" w:space="0" w:color="auto"/>
                <w:left w:val="none" w:sz="0" w:space="0" w:color="auto"/>
                <w:bottom w:val="none" w:sz="0" w:space="0" w:color="auto"/>
                <w:right w:val="none" w:sz="0" w:space="0" w:color="auto"/>
              </w:divBdr>
            </w:div>
          </w:divsChild>
        </w:div>
        <w:div w:id="1354266561">
          <w:marLeft w:val="0"/>
          <w:marRight w:val="0"/>
          <w:marTop w:val="0"/>
          <w:marBottom w:val="0"/>
          <w:divBdr>
            <w:top w:val="none" w:sz="0" w:space="0" w:color="auto"/>
            <w:left w:val="none" w:sz="0" w:space="0" w:color="auto"/>
            <w:bottom w:val="none" w:sz="0" w:space="0" w:color="auto"/>
            <w:right w:val="none" w:sz="0" w:space="0" w:color="auto"/>
          </w:divBdr>
          <w:divsChild>
            <w:div w:id="1790081571">
              <w:marLeft w:val="0"/>
              <w:marRight w:val="0"/>
              <w:marTop w:val="0"/>
              <w:marBottom w:val="0"/>
              <w:divBdr>
                <w:top w:val="none" w:sz="0" w:space="0" w:color="auto"/>
                <w:left w:val="none" w:sz="0" w:space="0" w:color="auto"/>
                <w:bottom w:val="none" w:sz="0" w:space="0" w:color="auto"/>
                <w:right w:val="none" w:sz="0" w:space="0" w:color="auto"/>
              </w:divBdr>
            </w:div>
            <w:div w:id="155926284">
              <w:marLeft w:val="0"/>
              <w:marRight w:val="0"/>
              <w:marTop w:val="0"/>
              <w:marBottom w:val="0"/>
              <w:divBdr>
                <w:top w:val="none" w:sz="0" w:space="0" w:color="auto"/>
                <w:left w:val="none" w:sz="0" w:space="0" w:color="auto"/>
                <w:bottom w:val="none" w:sz="0" w:space="0" w:color="auto"/>
                <w:right w:val="none" w:sz="0" w:space="0" w:color="auto"/>
              </w:divBdr>
              <w:divsChild>
                <w:div w:id="1678532682">
                  <w:marLeft w:val="0"/>
                  <w:marRight w:val="0"/>
                  <w:marTop w:val="0"/>
                  <w:marBottom w:val="0"/>
                  <w:divBdr>
                    <w:top w:val="none" w:sz="0" w:space="0" w:color="auto"/>
                    <w:left w:val="none" w:sz="0" w:space="0" w:color="auto"/>
                    <w:bottom w:val="none" w:sz="0" w:space="0" w:color="auto"/>
                    <w:right w:val="none" w:sz="0" w:space="0" w:color="auto"/>
                  </w:divBdr>
                  <w:divsChild>
                    <w:div w:id="10860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81391">
              <w:marLeft w:val="0"/>
              <w:marRight w:val="0"/>
              <w:marTop w:val="0"/>
              <w:marBottom w:val="0"/>
              <w:divBdr>
                <w:top w:val="none" w:sz="0" w:space="0" w:color="auto"/>
                <w:left w:val="none" w:sz="0" w:space="0" w:color="auto"/>
                <w:bottom w:val="none" w:sz="0" w:space="0" w:color="auto"/>
                <w:right w:val="none" w:sz="0" w:space="0" w:color="auto"/>
              </w:divBdr>
            </w:div>
          </w:divsChild>
        </w:div>
        <w:div w:id="2118324554">
          <w:marLeft w:val="0"/>
          <w:marRight w:val="0"/>
          <w:marTop w:val="0"/>
          <w:marBottom w:val="0"/>
          <w:divBdr>
            <w:top w:val="none" w:sz="0" w:space="0" w:color="auto"/>
            <w:left w:val="none" w:sz="0" w:space="0" w:color="auto"/>
            <w:bottom w:val="none" w:sz="0" w:space="0" w:color="auto"/>
            <w:right w:val="none" w:sz="0" w:space="0" w:color="auto"/>
          </w:divBdr>
          <w:divsChild>
            <w:div w:id="1434789325">
              <w:marLeft w:val="0"/>
              <w:marRight w:val="0"/>
              <w:marTop w:val="0"/>
              <w:marBottom w:val="0"/>
              <w:divBdr>
                <w:top w:val="none" w:sz="0" w:space="0" w:color="auto"/>
                <w:left w:val="none" w:sz="0" w:space="0" w:color="auto"/>
                <w:bottom w:val="none" w:sz="0" w:space="0" w:color="auto"/>
                <w:right w:val="none" w:sz="0" w:space="0" w:color="auto"/>
              </w:divBdr>
            </w:div>
            <w:div w:id="1883518053">
              <w:marLeft w:val="0"/>
              <w:marRight w:val="0"/>
              <w:marTop w:val="0"/>
              <w:marBottom w:val="0"/>
              <w:divBdr>
                <w:top w:val="none" w:sz="0" w:space="0" w:color="auto"/>
                <w:left w:val="none" w:sz="0" w:space="0" w:color="auto"/>
                <w:bottom w:val="none" w:sz="0" w:space="0" w:color="auto"/>
                <w:right w:val="none" w:sz="0" w:space="0" w:color="auto"/>
              </w:divBdr>
              <w:divsChild>
                <w:div w:id="1867480109">
                  <w:marLeft w:val="0"/>
                  <w:marRight w:val="0"/>
                  <w:marTop w:val="0"/>
                  <w:marBottom w:val="0"/>
                  <w:divBdr>
                    <w:top w:val="none" w:sz="0" w:space="0" w:color="auto"/>
                    <w:left w:val="none" w:sz="0" w:space="0" w:color="auto"/>
                    <w:bottom w:val="none" w:sz="0" w:space="0" w:color="auto"/>
                    <w:right w:val="none" w:sz="0" w:space="0" w:color="auto"/>
                  </w:divBdr>
                  <w:divsChild>
                    <w:div w:id="8324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9143">
      <w:bodyDiv w:val="1"/>
      <w:marLeft w:val="0"/>
      <w:marRight w:val="0"/>
      <w:marTop w:val="0"/>
      <w:marBottom w:val="0"/>
      <w:divBdr>
        <w:top w:val="none" w:sz="0" w:space="0" w:color="auto"/>
        <w:left w:val="none" w:sz="0" w:space="0" w:color="auto"/>
        <w:bottom w:val="none" w:sz="0" w:space="0" w:color="auto"/>
        <w:right w:val="none" w:sz="0" w:space="0" w:color="auto"/>
      </w:divBdr>
    </w:div>
    <w:div w:id="1320304967">
      <w:bodyDiv w:val="1"/>
      <w:marLeft w:val="0"/>
      <w:marRight w:val="0"/>
      <w:marTop w:val="0"/>
      <w:marBottom w:val="0"/>
      <w:divBdr>
        <w:top w:val="none" w:sz="0" w:space="0" w:color="auto"/>
        <w:left w:val="none" w:sz="0" w:space="0" w:color="auto"/>
        <w:bottom w:val="none" w:sz="0" w:space="0" w:color="auto"/>
        <w:right w:val="none" w:sz="0" w:space="0" w:color="auto"/>
      </w:divBdr>
      <w:divsChild>
        <w:div w:id="1592736159">
          <w:marLeft w:val="0"/>
          <w:marRight w:val="0"/>
          <w:marTop w:val="0"/>
          <w:marBottom w:val="0"/>
          <w:divBdr>
            <w:top w:val="none" w:sz="0" w:space="0" w:color="auto"/>
            <w:left w:val="none" w:sz="0" w:space="0" w:color="auto"/>
            <w:bottom w:val="none" w:sz="0" w:space="0" w:color="auto"/>
            <w:right w:val="none" w:sz="0" w:space="0" w:color="auto"/>
          </w:divBdr>
          <w:divsChild>
            <w:div w:id="717779397">
              <w:marLeft w:val="0"/>
              <w:marRight w:val="0"/>
              <w:marTop w:val="0"/>
              <w:marBottom w:val="0"/>
              <w:divBdr>
                <w:top w:val="none" w:sz="0" w:space="0" w:color="auto"/>
                <w:left w:val="none" w:sz="0" w:space="0" w:color="auto"/>
                <w:bottom w:val="none" w:sz="0" w:space="0" w:color="auto"/>
                <w:right w:val="none" w:sz="0" w:space="0" w:color="auto"/>
              </w:divBdr>
            </w:div>
            <w:div w:id="1490320009">
              <w:marLeft w:val="0"/>
              <w:marRight w:val="0"/>
              <w:marTop w:val="0"/>
              <w:marBottom w:val="0"/>
              <w:divBdr>
                <w:top w:val="none" w:sz="0" w:space="0" w:color="auto"/>
                <w:left w:val="none" w:sz="0" w:space="0" w:color="auto"/>
                <w:bottom w:val="none" w:sz="0" w:space="0" w:color="auto"/>
                <w:right w:val="none" w:sz="0" w:space="0" w:color="auto"/>
              </w:divBdr>
              <w:divsChild>
                <w:div w:id="854534212">
                  <w:marLeft w:val="0"/>
                  <w:marRight w:val="0"/>
                  <w:marTop w:val="0"/>
                  <w:marBottom w:val="0"/>
                  <w:divBdr>
                    <w:top w:val="none" w:sz="0" w:space="0" w:color="auto"/>
                    <w:left w:val="none" w:sz="0" w:space="0" w:color="auto"/>
                    <w:bottom w:val="none" w:sz="0" w:space="0" w:color="auto"/>
                    <w:right w:val="none" w:sz="0" w:space="0" w:color="auto"/>
                  </w:divBdr>
                  <w:divsChild>
                    <w:div w:id="12763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9030">
              <w:marLeft w:val="0"/>
              <w:marRight w:val="0"/>
              <w:marTop w:val="0"/>
              <w:marBottom w:val="0"/>
              <w:divBdr>
                <w:top w:val="none" w:sz="0" w:space="0" w:color="auto"/>
                <w:left w:val="none" w:sz="0" w:space="0" w:color="auto"/>
                <w:bottom w:val="none" w:sz="0" w:space="0" w:color="auto"/>
                <w:right w:val="none" w:sz="0" w:space="0" w:color="auto"/>
              </w:divBdr>
            </w:div>
          </w:divsChild>
        </w:div>
        <w:div w:id="698942900">
          <w:marLeft w:val="0"/>
          <w:marRight w:val="0"/>
          <w:marTop w:val="0"/>
          <w:marBottom w:val="0"/>
          <w:divBdr>
            <w:top w:val="none" w:sz="0" w:space="0" w:color="auto"/>
            <w:left w:val="none" w:sz="0" w:space="0" w:color="auto"/>
            <w:bottom w:val="none" w:sz="0" w:space="0" w:color="auto"/>
            <w:right w:val="none" w:sz="0" w:space="0" w:color="auto"/>
          </w:divBdr>
          <w:divsChild>
            <w:div w:id="288319777">
              <w:marLeft w:val="0"/>
              <w:marRight w:val="0"/>
              <w:marTop w:val="0"/>
              <w:marBottom w:val="0"/>
              <w:divBdr>
                <w:top w:val="none" w:sz="0" w:space="0" w:color="auto"/>
                <w:left w:val="none" w:sz="0" w:space="0" w:color="auto"/>
                <w:bottom w:val="none" w:sz="0" w:space="0" w:color="auto"/>
                <w:right w:val="none" w:sz="0" w:space="0" w:color="auto"/>
              </w:divBdr>
            </w:div>
            <w:div w:id="710500428">
              <w:marLeft w:val="0"/>
              <w:marRight w:val="0"/>
              <w:marTop w:val="0"/>
              <w:marBottom w:val="0"/>
              <w:divBdr>
                <w:top w:val="none" w:sz="0" w:space="0" w:color="auto"/>
                <w:left w:val="none" w:sz="0" w:space="0" w:color="auto"/>
                <w:bottom w:val="none" w:sz="0" w:space="0" w:color="auto"/>
                <w:right w:val="none" w:sz="0" w:space="0" w:color="auto"/>
              </w:divBdr>
              <w:divsChild>
                <w:div w:id="825167841">
                  <w:marLeft w:val="0"/>
                  <w:marRight w:val="0"/>
                  <w:marTop w:val="0"/>
                  <w:marBottom w:val="0"/>
                  <w:divBdr>
                    <w:top w:val="none" w:sz="0" w:space="0" w:color="auto"/>
                    <w:left w:val="none" w:sz="0" w:space="0" w:color="auto"/>
                    <w:bottom w:val="none" w:sz="0" w:space="0" w:color="auto"/>
                    <w:right w:val="none" w:sz="0" w:space="0" w:color="auto"/>
                  </w:divBdr>
                  <w:divsChild>
                    <w:div w:id="9325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5981">
              <w:marLeft w:val="0"/>
              <w:marRight w:val="0"/>
              <w:marTop w:val="0"/>
              <w:marBottom w:val="0"/>
              <w:divBdr>
                <w:top w:val="none" w:sz="0" w:space="0" w:color="auto"/>
                <w:left w:val="none" w:sz="0" w:space="0" w:color="auto"/>
                <w:bottom w:val="none" w:sz="0" w:space="0" w:color="auto"/>
                <w:right w:val="none" w:sz="0" w:space="0" w:color="auto"/>
              </w:divBdr>
            </w:div>
          </w:divsChild>
        </w:div>
        <w:div w:id="1801268377">
          <w:marLeft w:val="0"/>
          <w:marRight w:val="0"/>
          <w:marTop w:val="0"/>
          <w:marBottom w:val="0"/>
          <w:divBdr>
            <w:top w:val="none" w:sz="0" w:space="0" w:color="auto"/>
            <w:left w:val="none" w:sz="0" w:space="0" w:color="auto"/>
            <w:bottom w:val="none" w:sz="0" w:space="0" w:color="auto"/>
            <w:right w:val="none" w:sz="0" w:space="0" w:color="auto"/>
          </w:divBdr>
          <w:divsChild>
            <w:div w:id="1402217721">
              <w:marLeft w:val="0"/>
              <w:marRight w:val="0"/>
              <w:marTop w:val="0"/>
              <w:marBottom w:val="0"/>
              <w:divBdr>
                <w:top w:val="none" w:sz="0" w:space="0" w:color="auto"/>
                <w:left w:val="none" w:sz="0" w:space="0" w:color="auto"/>
                <w:bottom w:val="none" w:sz="0" w:space="0" w:color="auto"/>
                <w:right w:val="none" w:sz="0" w:space="0" w:color="auto"/>
              </w:divBdr>
            </w:div>
            <w:div w:id="1285960306">
              <w:marLeft w:val="0"/>
              <w:marRight w:val="0"/>
              <w:marTop w:val="0"/>
              <w:marBottom w:val="0"/>
              <w:divBdr>
                <w:top w:val="none" w:sz="0" w:space="0" w:color="auto"/>
                <w:left w:val="none" w:sz="0" w:space="0" w:color="auto"/>
                <w:bottom w:val="none" w:sz="0" w:space="0" w:color="auto"/>
                <w:right w:val="none" w:sz="0" w:space="0" w:color="auto"/>
              </w:divBdr>
              <w:divsChild>
                <w:div w:id="1642540280">
                  <w:marLeft w:val="0"/>
                  <w:marRight w:val="0"/>
                  <w:marTop w:val="0"/>
                  <w:marBottom w:val="0"/>
                  <w:divBdr>
                    <w:top w:val="none" w:sz="0" w:space="0" w:color="auto"/>
                    <w:left w:val="none" w:sz="0" w:space="0" w:color="auto"/>
                    <w:bottom w:val="none" w:sz="0" w:space="0" w:color="auto"/>
                    <w:right w:val="none" w:sz="0" w:space="0" w:color="auto"/>
                  </w:divBdr>
                  <w:divsChild>
                    <w:div w:id="21056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0987">
              <w:marLeft w:val="0"/>
              <w:marRight w:val="0"/>
              <w:marTop w:val="0"/>
              <w:marBottom w:val="0"/>
              <w:divBdr>
                <w:top w:val="none" w:sz="0" w:space="0" w:color="auto"/>
                <w:left w:val="none" w:sz="0" w:space="0" w:color="auto"/>
                <w:bottom w:val="none" w:sz="0" w:space="0" w:color="auto"/>
                <w:right w:val="none" w:sz="0" w:space="0" w:color="auto"/>
              </w:divBdr>
            </w:div>
          </w:divsChild>
        </w:div>
        <w:div w:id="443888048">
          <w:marLeft w:val="0"/>
          <w:marRight w:val="0"/>
          <w:marTop w:val="0"/>
          <w:marBottom w:val="0"/>
          <w:divBdr>
            <w:top w:val="none" w:sz="0" w:space="0" w:color="auto"/>
            <w:left w:val="none" w:sz="0" w:space="0" w:color="auto"/>
            <w:bottom w:val="none" w:sz="0" w:space="0" w:color="auto"/>
            <w:right w:val="none" w:sz="0" w:space="0" w:color="auto"/>
          </w:divBdr>
          <w:divsChild>
            <w:div w:id="2011171818">
              <w:marLeft w:val="0"/>
              <w:marRight w:val="0"/>
              <w:marTop w:val="0"/>
              <w:marBottom w:val="0"/>
              <w:divBdr>
                <w:top w:val="none" w:sz="0" w:space="0" w:color="auto"/>
                <w:left w:val="none" w:sz="0" w:space="0" w:color="auto"/>
                <w:bottom w:val="none" w:sz="0" w:space="0" w:color="auto"/>
                <w:right w:val="none" w:sz="0" w:space="0" w:color="auto"/>
              </w:divBdr>
            </w:div>
            <w:div w:id="2139102157">
              <w:marLeft w:val="0"/>
              <w:marRight w:val="0"/>
              <w:marTop w:val="0"/>
              <w:marBottom w:val="0"/>
              <w:divBdr>
                <w:top w:val="none" w:sz="0" w:space="0" w:color="auto"/>
                <w:left w:val="none" w:sz="0" w:space="0" w:color="auto"/>
                <w:bottom w:val="none" w:sz="0" w:space="0" w:color="auto"/>
                <w:right w:val="none" w:sz="0" w:space="0" w:color="auto"/>
              </w:divBdr>
              <w:divsChild>
                <w:div w:id="492600435">
                  <w:marLeft w:val="0"/>
                  <w:marRight w:val="0"/>
                  <w:marTop w:val="0"/>
                  <w:marBottom w:val="0"/>
                  <w:divBdr>
                    <w:top w:val="none" w:sz="0" w:space="0" w:color="auto"/>
                    <w:left w:val="none" w:sz="0" w:space="0" w:color="auto"/>
                    <w:bottom w:val="none" w:sz="0" w:space="0" w:color="auto"/>
                    <w:right w:val="none" w:sz="0" w:space="0" w:color="auto"/>
                  </w:divBdr>
                  <w:divsChild>
                    <w:div w:id="2860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4918">
              <w:marLeft w:val="0"/>
              <w:marRight w:val="0"/>
              <w:marTop w:val="0"/>
              <w:marBottom w:val="0"/>
              <w:divBdr>
                <w:top w:val="none" w:sz="0" w:space="0" w:color="auto"/>
                <w:left w:val="none" w:sz="0" w:space="0" w:color="auto"/>
                <w:bottom w:val="none" w:sz="0" w:space="0" w:color="auto"/>
                <w:right w:val="none" w:sz="0" w:space="0" w:color="auto"/>
              </w:divBdr>
            </w:div>
          </w:divsChild>
        </w:div>
        <w:div w:id="124009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121461">
      <w:bodyDiv w:val="1"/>
      <w:marLeft w:val="0"/>
      <w:marRight w:val="0"/>
      <w:marTop w:val="0"/>
      <w:marBottom w:val="0"/>
      <w:divBdr>
        <w:top w:val="none" w:sz="0" w:space="0" w:color="auto"/>
        <w:left w:val="none" w:sz="0" w:space="0" w:color="auto"/>
        <w:bottom w:val="none" w:sz="0" w:space="0" w:color="auto"/>
        <w:right w:val="none" w:sz="0" w:space="0" w:color="auto"/>
      </w:divBdr>
    </w:div>
    <w:div w:id="1359813193">
      <w:bodyDiv w:val="1"/>
      <w:marLeft w:val="0"/>
      <w:marRight w:val="0"/>
      <w:marTop w:val="0"/>
      <w:marBottom w:val="0"/>
      <w:divBdr>
        <w:top w:val="none" w:sz="0" w:space="0" w:color="auto"/>
        <w:left w:val="none" w:sz="0" w:space="0" w:color="auto"/>
        <w:bottom w:val="none" w:sz="0" w:space="0" w:color="auto"/>
        <w:right w:val="none" w:sz="0" w:space="0" w:color="auto"/>
      </w:divBdr>
    </w:div>
    <w:div w:id="1379865409">
      <w:bodyDiv w:val="1"/>
      <w:marLeft w:val="0"/>
      <w:marRight w:val="0"/>
      <w:marTop w:val="0"/>
      <w:marBottom w:val="0"/>
      <w:divBdr>
        <w:top w:val="none" w:sz="0" w:space="0" w:color="auto"/>
        <w:left w:val="none" w:sz="0" w:space="0" w:color="auto"/>
        <w:bottom w:val="none" w:sz="0" w:space="0" w:color="auto"/>
        <w:right w:val="none" w:sz="0" w:space="0" w:color="auto"/>
      </w:divBdr>
    </w:div>
    <w:div w:id="1401749621">
      <w:bodyDiv w:val="1"/>
      <w:marLeft w:val="0"/>
      <w:marRight w:val="0"/>
      <w:marTop w:val="0"/>
      <w:marBottom w:val="0"/>
      <w:divBdr>
        <w:top w:val="none" w:sz="0" w:space="0" w:color="auto"/>
        <w:left w:val="none" w:sz="0" w:space="0" w:color="auto"/>
        <w:bottom w:val="none" w:sz="0" w:space="0" w:color="auto"/>
        <w:right w:val="none" w:sz="0" w:space="0" w:color="auto"/>
      </w:divBdr>
    </w:div>
    <w:div w:id="1407148161">
      <w:bodyDiv w:val="1"/>
      <w:marLeft w:val="0"/>
      <w:marRight w:val="0"/>
      <w:marTop w:val="0"/>
      <w:marBottom w:val="0"/>
      <w:divBdr>
        <w:top w:val="none" w:sz="0" w:space="0" w:color="auto"/>
        <w:left w:val="none" w:sz="0" w:space="0" w:color="auto"/>
        <w:bottom w:val="none" w:sz="0" w:space="0" w:color="auto"/>
        <w:right w:val="none" w:sz="0" w:space="0" w:color="auto"/>
      </w:divBdr>
    </w:div>
    <w:div w:id="1441680942">
      <w:bodyDiv w:val="1"/>
      <w:marLeft w:val="0"/>
      <w:marRight w:val="0"/>
      <w:marTop w:val="0"/>
      <w:marBottom w:val="0"/>
      <w:divBdr>
        <w:top w:val="none" w:sz="0" w:space="0" w:color="auto"/>
        <w:left w:val="none" w:sz="0" w:space="0" w:color="auto"/>
        <w:bottom w:val="none" w:sz="0" w:space="0" w:color="auto"/>
        <w:right w:val="none" w:sz="0" w:space="0" w:color="auto"/>
      </w:divBdr>
    </w:div>
    <w:div w:id="1457212106">
      <w:bodyDiv w:val="1"/>
      <w:marLeft w:val="0"/>
      <w:marRight w:val="0"/>
      <w:marTop w:val="0"/>
      <w:marBottom w:val="0"/>
      <w:divBdr>
        <w:top w:val="none" w:sz="0" w:space="0" w:color="auto"/>
        <w:left w:val="none" w:sz="0" w:space="0" w:color="auto"/>
        <w:bottom w:val="none" w:sz="0" w:space="0" w:color="auto"/>
        <w:right w:val="none" w:sz="0" w:space="0" w:color="auto"/>
      </w:divBdr>
      <w:divsChild>
        <w:div w:id="353190147">
          <w:marLeft w:val="0"/>
          <w:marRight w:val="0"/>
          <w:marTop w:val="0"/>
          <w:marBottom w:val="0"/>
          <w:divBdr>
            <w:top w:val="none" w:sz="0" w:space="0" w:color="auto"/>
            <w:left w:val="none" w:sz="0" w:space="0" w:color="auto"/>
            <w:bottom w:val="none" w:sz="0" w:space="0" w:color="auto"/>
            <w:right w:val="none" w:sz="0" w:space="0" w:color="auto"/>
          </w:divBdr>
          <w:divsChild>
            <w:div w:id="397436346">
              <w:marLeft w:val="0"/>
              <w:marRight w:val="0"/>
              <w:marTop w:val="0"/>
              <w:marBottom w:val="0"/>
              <w:divBdr>
                <w:top w:val="none" w:sz="0" w:space="0" w:color="auto"/>
                <w:left w:val="none" w:sz="0" w:space="0" w:color="auto"/>
                <w:bottom w:val="none" w:sz="0" w:space="0" w:color="auto"/>
                <w:right w:val="none" w:sz="0" w:space="0" w:color="auto"/>
              </w:divBdr>
            </w:div>
            <w:div w:id="66540598">
              <w:marLeft w:val="0"/>
              <w:marRight w:val="0"/>
              <w:marTop w:val="0"/>
              <w:marBottom w:val="0"/>
              <w:divBdr>
                <w:top w:val="none" w:sz="0" w:space="0" w:color="auto"/>
                <w:left w:val="none" w:sz="0" w:space="0" w:color="auto"/>
                <w:bottom w:val="none" w:sz="0" w:space="0" w:color="auto"/>
                <w:right w:val="none" w:sz="0" w:space="0" w:color="auto"/>
              </w:divBdr>
              <w:divsChild>
                <w:div w:id="452527855">
                  <w:marLeft w:val="0"/>
                  <w:marRight w:val="0"/>
                  <w:marTop w:val="0"/>
                  <w:marBottom w:val="0"/>
                  <w:divBdr>
                    <w:top w:val="none" w:sz="0" w:space="0" w:color="auto"/>
                    <w:left w:val="none" w:sz="0" w:space="0" w:color="auto"/>
                    <w:bottom w:val="none" w:sz="0" w:space="0" w:color="auto"/>
                    <w:right w:val="none" w:sz="0" w:space="0" w:color="auto"/>
                  </w:divBdr>
                  <w:divsChild>
                    <w:div w:id="11765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3075">
              <w:marLeft w:val="0"/>
              <w:marRight w:val="0"/>
              <w:marTop w:val="0"/>
              <w:marBottom w:val="0"/>
              <w:divBdr>
                <w:top w:val="none" w:sz="0" w:space="0" w:color="auto"/>
                <w:left w:val="none" w:sz="0" w:space="0" w:color="auto"/>
                <w:bottom w:val="none" w:sz="0" w:space="0" w:color="auto"/>
                <w:right w:val="none" w:sz="0" w:space="0" w:color="auto"/>
              </w:divBdr>
            </w:div>
          </w:divsChild>
        </w:div>
        <w:div w:id="458718233">
          <w:marLeft w:val="0"/>
          <w:marRight w:val="0"/>
          <w:marTop w:val="0"/>
          <w:marBottom w:val="0"/>
          <w:divBdr>
            <w:top w:val="none" w:sz="0" w:space="0" w:color="auto"/>
            <w:left w:val="none" w:sz="0" w:space="0" w:color="auto"/>
            <w:bottom w:val="none" w:sz="0" w:space="0" w:color="auto"/>
            <w:right w:val="none" w:sz="0" w:space="0" w:color="auto"/>
          </w:divBdr>
          <w:divsChild>
            <w:div w:id="730495079">
              <w:marLeft w:val="0"/>
              <w:marRight w:val="0"/>
              <w:marTop w:val="0"/>
              <w:marBottom w:val="0"/>
              <w:divBdr>
                <w:top w:val="none" w:sz="0" w:space="0" w:color="auto"/>
                <w:left w:val="none" w:sz="0" w:space="0" w:color="auto"/>
                <w:bottom w:val="none" w:sz="0" w:space="0" w:color="auto"/>
                <w:right w:val="none" w:sz="0" w:space="0" w:color="auto"/>
              </w:divBdr>
            </w:div>
            <w:div w:id="1329014348">
              <w:marLeft w:val="0"/>
              <w:marRight w:val="0"/>
              <w:marTop w:val="0"/>
              <w:marBottom w:val="0"/>
              <w:divBdr>
                <w:top w:val="none" w:sz="0" w:space="0" w:color="auto"/>
                <w:left w:val="none" w:sz="0" w:space="0" w:color="auto"/>
                <w:bottom w:val="none" w:sz="0" w:space="0" w:color="auto"/>
                <w:right w:val="none" w:sz="0" w:space="0" w:color="auto"/>
              </w:divBdr>
              <w:divsChild>
                <w:div w:id="1118262697">
                  <w:marLeft w:val="0"/>
                  <w:marRight w:val="0"/>
                  <w:marTop w:val="0"/>
                  <w:marBottom w:val="0"/>
                  <w:divBdr>
                    <w:top w:val="none" w:sz="0" w:space="0" w:color="auto"/>
                    <w:left w:val="none" w:sz="0" w:space="0" w:color="auto"/>
                    <w:bottom w:val="none" w:sz="0" w:space="0" w:color="auto"/>
                    <w:right w:val="none" w:sz="0" w:space="0" w:color="auto"/>
                  </w:divBdr>
                  <w:divsChild>
                    <w:div w:id="5503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4259">
              <w:marLeft w:val="0"/>
              <w:marRight w:val="0"/>
              <w:marTop w:val="0"/>
              <w:marBottom w:val="0"/>
              <w:divBdr>
                <w:top w:val="none" w:sz="0" w:space="0" w:color="auto"/>
                <w:left w:val="none" w:sz="0" w:space="0" w:color="auto"/>
                <w:bottom w:val="none" w:sz="0" w:space="0" w:color="auto"/>
                <w:right w:val="none" w:sz="0" w:space="0" w:color="auto"/>
              </w:divBdr>
            </w:div>
          </w:divsChild>
        </w:div>
        <w:div w:id="1174033724">
          <w:marLeft w:val="0"/>
          <w:marRight w:val="0"/>
          <w:marTop w:val="0"/>
          <w:marBottom w:val="0"/>
          <w:divBdr>
            <w:top w:val="none" w:sz="0" w:space="0" w:color="auto"/>
            <w:left w:val="none" w:sz="0" w:space="0" w:color="auto"/>
            <w:bottom w:val="none" w:sz="0" w:space="0" w:color="auto"/>
            <w:right w:val="none" w:sz="0" w:space="0" w:color="auto"/>
          </w:divBdr>
          <w:divsChild>
            <w:div w:id="2048219452">
              <w:marLeft w:val="0"/>
              <w:marRight w:val="0"/>
              <w:marTop w:val="0"/>
              <w:marBottom w:val="0"/>
              <w:divBdr>
                <w:top w:val="none" w:sz="0" w:space="0" w:color="auto"/>
                <w:left w:val="none" w:sz="0" w:space="0" w:color="auto"/>
                <w:bottom w:val="none" w:sz="0" w:space="0" w:color="auto"/>
                <w:right w:val="none" w:sz="0" w:space="0" w:color="auto"/>
              </w:divBdr>
            </w:div>
            <w:div w:id="1150559983">
              <w:marLeft w:val="0"/>
              <w:marRight w:val="0"/>
              <w:marTop w:val="0"/>
              <w:marBottom w:val="0"/>
              <w:divBdr>
                <w:top w:val="none" w:sz="0" w:space="0" w:color="auto"/>
                <w:left w:val="none" w:sz="0" w:space="0" w:color="auto"/>
                <w:bottom w:val="none" w:sz="0" w:space="0" w:color="auto"/>
                <w:right w:val="none" w:sz="0" w:space="0" w:color="auto"/>
              </w:divBdr>
              <w:divsChild>
                <w:div w:id="1607150887">
                  <w:marLeft w:val="0"/>
                  <w:marRight w:val="0"/>
                  <w:marTop w:val="0"/>
                  <w:marBottom w:val="0"/>
                  <w:divBdr>
                    <w:top w:val="none" w:sz="0" w:space="0" w:color="auto"/>
                    <w:left w:val="none" w:sz="0" w:space="0" w:color="auto"/>
                    <w:bottom w:val="none" w:sz="0" w:space="0" w:color="auto"/>
                    <w:right w:val="none" w:sz="0" w:space="0" w:color="auto"/>
                  </w:divBdr>
                  <w:divsChild>
                    <w:div w:id="2104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958">
              <w:marLeft w:val="0"/>
              <w:marRight w:val="0"/>
              <w:marTop w:val="0"/>
              <w:marBottom w:val="0"/>
              <w:divBdr>
                <w:top w:val="none" w:sz="0" w:space="0" w:color="auto"/>
                <w:left w:val="none" w:sz="0" w:space="0" w:color="auto"/>
                <w:bottom w:val="none" w:sz="0" w:space="0" w:color="auto"/>
                <w:right w:val="none" w:sz="0" w:space="0" w:color="auto"/>
              </w:divBdr>
            </w:div>
          </w:divsChild>
        </w:div>
        <w:div w:id="1558131562">
          <w:marLeft w:val="0"/>
          <w:marRight w:val="0"/>
          <w:marTop w:val="0"/>
          <w:marBottom w:val="0"/>
          <w:divBdr>
            <w:top w:val="none" w:sz="0" w:space="0" w:color="auto"/>
            <w:left w:val="none" w:sz="0" w:space="0" w:color="auto"/>
            <w:bottom w:val="none" w:sz="0" w:space="0" w:color="auto"/>
            <w:right w:val="none" w:sz="0" w:space="0" w:color="auto"/>
          </w:divBdr>
          <w:divsChild>
            <w:div w:id="1533572153">
              <w:marLeft w:val="0"/>
              <w:marRight w:val="0"/>
              <w:marTop w:val="0"/>
              <w:marBottom w:val="0"/>
              <w:divBdr>
                <w:top w:val="none" w:sz="0" w:space="0" w:color="auto"/>
                <w:left w:val="none" w:sz="0" w:space="0" w:color="auto"/>
                <w:bottom w:val="none" w:sz="0" w:space="0" w:color="auto"/>
                <w:right w:val="none" w:sz="0" w:space="0" w:color="auto"/>
              </w:divBdr>
            </w:div>
          </w:divsChild>
        </w:div>
        <w:div w:id="78522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519348">
      <w:bodyDiv w:val="1"/>
      <w:marLeft w:val="0"/>
      <w:marRight w:val="0"/>
      <w:marTop w:val="0"/>
      <w:marBottom w:val="0"/>
      <w:divBdr>
        <w:top w:val="none" w:sz="0" w:space="0" w:color="auto"/>
        <w:left w:val="none" w:sz="0" w:space="0" w:color="auto"/>
        <w:bottom w:val="none" w:sz="0" w:space="0" w:color="auto"/>
        <w:right w:val="none" w:sz="0" w:space="0" w:color="auto"/>
      </w:divBdr>
      <w:divsChild>
        <w:div w:id="1551109135">
          <w:marLeft w:val="0"/>
          <w:marRight w:val="0"/>
          <w:marTop w:val="0"/>
          <w:marBottom w:val="0"/>
          <w:divBdr>
            <w:top w:val="none" w:sz="0" w:space="0" w:color="auto"/>
            <w:left w:val="none" w:sz="0" w:space="0" w:color="auto"/>
            <w:bottom w:val="none" w:sz="0" w:space="0" w:color="auto"/>
            <w:right w:val="none" w:sz="0" w:space="0" w:color="auto"/>
          </w:divBdr>
          <w:divsChild>
            <w:div w:id="1191989021">
              <w:marLeft w:val="0"/>
              <w:marRight w:val="0"/>
              <w:marTop w:val="0"/>
              <w:marBottom w:val="0"/>
              <w:divBdr>
                <w:top w:val="none" w:sz="0" w:space="0" w:color="auto"/>
                <w:left w:val="none" w:sz="0" w:space="0" w:color="auto"/>
                <w:bottom w:val="none" w:sz="0" w:space="0" w:color="auto"/>
                <w:right w:val="none" w:sz="0" w:space="0" w:color="auto"/>
              </w:divBdr>
            </w:div>
            <w:div w:id="1115247151">
              <w:marLeft w:val="0"/>
              <w:marRight w:val="0"/>
              <w:marTop w:val="0"/>
              <w:marBottom w:val="0"/>
              <w:divBdr>
                <w:top w:val="none" w:sz="0" w:space="0" w:color="auto"/>
                <w:left w:val="none" w:sz="0" w:space="0" w:color="auto"/>
                <w:bottom w:val="none" w:sz="0" w:space="0" w:color="auto"/>
                <w:right w:val="none" w:sz="0" w:space="0" w:color="auto"/>
              </w:divBdr>
              <w:divsChild>
                <w:div w:id="1698579879">
                  <w:marLeft w:val="0"/>
                  <w:marRight w:val="0"/>
                  <w:marTop w:val="0"/>
                  <w:marBottom w:val="0"/>
                  <w:divBdr>
                    <w:top w:val="none" w:sz="0" w:space="0" w:color="auto"/>
                    <w:left w:val="none" w:sz="0" w:space="0" w:color="auto"/>
                    <w:bottom w:val="none" w:sz="0" w:space="0" w:color="auto"/>
                    <w:right w:val="none" w:sz="0" w:space="0" w:color="auto"/>
                  </w:divBdr>
                  <w:divsChild>
                    <w:div w:id="6833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61">
              <w:marLeft w:val="0"/>
              <w:marRight w:val="0"/>
              <w:marTop w:val="0"/>
              <w:marBottom w:val="0"/>
              <w:divBdr>
                <w:top w:val="none" w:sz="0" w:space="0" w:color="auto"/>
                <w:left w:val="none" w:sz="0" w:space="0" w:color="auto"/>
                <w:bottom w:val="none" w:sz="0" w:space="0" w:color="auto"/>
                <w:right w:val="none" w:sz="0" w:space="0" w:color="auto"/>
              </w:divBdr>
            </w:div>
          </w:divsChild>
        </w:div>
        <w:div w:id="1689521187">
          <w:marLeft w:val="0"/>
          <w:marRight w:val="0"/>
          <w:marTop w:val="0"/>
          <w:marBottom w:val="0"/>
          <w:divBdr>
            <w:top w:val="none" w:sz="0" w:space="0" w:color="auto"/>
            <w:left w:val="none" w:sz="0" w:space="0" w:color="auto"/>
            <w:bottom w:val="none" w:sz="0" w:space="0" w:color="auto"/>
            <w:right w:val="none" w:sz="0" w:space="0" w:color="auto"/>
          </w:divBdr>
          <w:divsChild>
            <w:div w:id="353309642">
              <w:marLeft w:val="0"/>
              <w:marRight w:val="0"/>
              <w:marTop w:val="0"/>
              <w:marBottom w:val="0"/>
              <w:divBdr>
                <w:top w:val="none" w:sz="0" w:space="0" w:color="auto"/>
                <w:left w:val="none" w:sz="0" w:space="0" w:color="auto"/>
                <w:bottom w:val="none" w:sz="0" w:space="0" w:color="auto"/>
                <w:right w:val="none" w:sz="0" w:space="0" w:color="auto"/>
              </w:divBdr>
            </w:div>
            <w:div w:id="1616450383">
              <w:marLeft w:val="0"/>
              <w:marRight w:val="0"/>
              <w:marTop w:val="0"/>
              <w:marBottom w:val="0"/>
              <w:divBdr>
                <w:top w:val="none" w:sz="0" w:space="0" w:color="auto"/>
                <w:left w:val="none" w:sz="0" w:space="0" w:color="auto"/>
                <w:bottom w:val="none" w:sz="0" w:space="0" w:color="auto"/>
                <w:right w:val="none" w:sz="0" w:space="0" w:color="auto"/>
              </w:divBdr>
              <w:divsChild>
                <w:div w:id="500462436">
                  <w:marLeft w:val="0"/>
                  <w:marRight w:val="0"/>
                  <w:marTop w:val="0"/>
                  <w:marBottom w:val="0"/>
                  <w:divBdr>
                    <w:top w:val="none" w:sz="0" w:space="0" w:color="auto"/>
                    <w:left w:val="none" w:sz="0" w:space="0" w:color="auto"/>
                    <w:bottom w:val="none" w:sz="0" w:space="0" w:color="auto"/>
                    <w:right w:val="none" w:sz="0" w:space="0" w:color="auto"/>
                  </w:divBdr>
                  <w:divsChild>
                    <w:div w:id="12891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1740">
              <w:marLeft w:val="0"/>
              <w:marRight w:val="0"/>
              <w:marTop w:val="0"/>
              <w:marBottom w:val="0"/>
              <w:divBdr>
                <w:top w:val="none" w:sz="0" w:space="0" w:color="auto"/>
                <w:left w:val="none" w:sz="0" w:space="0" w:color="auto"/>
                <w:bottom w:val="none" w:sz="0" w:space="0" w:color="auto"/>
                <w:right w:val="none" w:sz="0" w:space="0" w:color="auto"/>
              </w:divBdr>
            </w:div>
          </w:divsChild>
        </w:div>
        <w:div w:id="1492333532">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95242">
          <w:marLeft w:val="0"/>
          <w:marRight w:val="0"/>
          <w:marTop w:val="0"/>
          <w:marBottom w:val="0"/>
          <w:divBdr>
            <w:top w:val="none" w:sz="0" w:space="0" w:color="auto"/>
            <w:left w:val="none" w:sz="0" w:space="0" w:color="auto"/>
            <w:bottom w:val="none" w:sz="0" w:space="0" w:color="auto"/>
            <w:right w:val="none" w:sz="0" w:space="0" w:color="auto"/>
          </w:divBdr>
          <w:divsChild>
            <w:div w:id="474106937">
              <w:marLeft w:val="0"/>
              <w:marRight w:val="0"/>
              <w:marTop w:val="0"/>
              <w:marBottom w:val="0"/>
              <w:divBdr>
                <w:top w:val="none" w:sz="0" w:space="0" w:color="auto"/>
                <w:left w:val="none" w:sz="0" w:space="0" w:color="auto"/>
                <w:bottom w:val="none" w:sz="0" w:space="0" w:color="auto"/>
                <w:right w:val="none" w:sz="0" w:space="0" w:color="auto"/>
              </w:divBdr>
            </w:div>
            <w:div w:id="1415467539">
              <w:marLeft w:val="0"/>
              <w:marRight w:val="0"/>
              <w:marTop w:val="0"/>
              <w:marBottom w:val="0"/>
              <w:divBdr>
                <w:top w:val="none" w:sz="0" w:space="0" w:color="auto"/>
                <w:left w:val="none" w:sz="0" w:space="0" w:color="auto"/>
                <w:bottom w:val="none" w:sz="0" w:space="0" w:color="auto"/>
                <w:right w:val="none" w:sz="0" w:space="0" w:color="auto"/>
              </w:divBdr>
              <w:divsChild>
                <w:div w:id="483738187">
                  <w:marLeft w:val="0"/>
                  <w:marRight w:val="0"/>
                  <w:marTop w:val="0"/>
                  <w:marBottom w:val="0"/>
                  <w:divBdr>
                    <w:top w:val="none" w:sz="0" w:space="0" w:color="auto"/>
                    <w:left w:val="none" w:sz="0" w:space="0" w:color="auto"/>
                    <w:bottom w:val="none" w:sz="0" w:space="0" w:color="auto"/>
                    <w:right w:val="none" w:sz="0" w:space="0" w:color="auto"/>
                  </w:divBdr>
                  <w:divsChild>
                    <w:div w:id="12880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403">
      <w:bodyDiv w:val="1"/>
      <w:marLeft w:val="0"/>
      <w:marRight w:val="0"/>
      <w:marTop w:val="0"/>
      <w:marBottom w:val="0"/>
      <w:divBdr>
        <w:top w:val="none" w:sz="0" w:space="0" w:color="auto"/>
        <w:left w:val="none" w:sz="0" w:space="0" w:color="auto"/>
        <w:bottom w:val="none" w:sz="0" w:space="0" w:color="auto"/>
        <w:right w:val="none" w:sz="0" w:space="0" w:color="auto"/>
      </w:divBdr>
    </w:div>
    <w:div w:id="1522160859">
      <w:bodyDiv w:val="1"/>
      <w:marLeft w:val="0"/>
      <w:marRight w:val="0"/>
      <w:marTop w:val="0"/>
      <w:marBottom w:val="0"/>
      <w:divBdr>
        <w:top w:val="none" w:sz="0" w:space="0" w:color="auto"/>
        <w:left w:val="none" w:sz="0" w:space="0" w:color="auto"/>
        <w:bottom w:val="none" w:sz="0" w:space="0" w:color="auto"/>
        <w:right w:val="none" w:sz="0" w:space="0" w:color="auto"/>
      </w:divBdr>
      <w:divsChild>
        <w:div w:id="1039401250">
          <w:marLeft w:val="0"/>
          <w:marRight w:val="0"/>
          <w:marTop w:val="0"/>
          <w:marBottom w:val="0"/>
          <w:divBdr>
            <w:top w:val="none" w:sz="0" w:space="0" w:color="auto"/>
            <w:left w:val="none" w:sz="0" w:space="0" w:color="auto"/>
            <w:bottom w:val="none" w:sz="0" w:space="0" w:color="auto"/>
            <w:right w:val="none" w:sz="0" w:space="0" w:color="auto"/>
          </w:divBdr>
          <w:divsChild>
            <w:div w:id="1634171893">
              <w:marLeft w:val="0"/>
              <w:marRight w:val="0"/>
              <w:marTop w:val="0"/>
              <w:marBottom w:val="0"/>
              <w:divBdr>
                <w:top w:val="none" w:sz="0" w:space="0" w:color="auto"/>
                <w:left w:val="none" w:sz="0" w:space="0" w:color="auto"/>
                <w:bottom w:val="none" w:sz="0" w:space="0" w:color="auto"/>
                <w:right w:val="none" w:sz="0" w:space="0" w:color="auto"/>
              </w:divBdr>
            </w:div>
            <w:div w:id="1833794040">
              <w:marLeft w:val="0"/>
              <w:marRight w:val="0"/>
              <w:marTop w:val="0"/>
              <w:marBottom w:val="0"/>
              <w:divBdr>
                <w:top w:val="none" w:sz="0" w:space="0" w:color="auto"/>
                <w:left w:val="none" w:sz="0" w:space="0" w:color="auto"/>
                <w:bottom w:val="none" w:sz="0" w:space="0" w:color="auto"/>
                <w:right w:val="none" w:sz="0" w:space="0" w:color="auto"/>
              </w:divBdr>
              <w:divsChild>
                <w:div w:id="2134783433">
                  <w:marLeft w:val="0"/>
                  <w:marRight w:val="0"/>
                  <w:marTop w:val="0"/>
                  <w:marBottom w:val="0"/>
                  <w:divBdr>
                    <w:top w:val="none" w:sz="0" w:space="0" w:color="auto"/>
                    <w:left w:val="none" w:sz="0" w:space="0" w:color="auto"/>
                    <w:bottom w:val="none" w:sz="0" w:space="0" w:color="auto"/>
                    <w:right w:val="none" w:sz="0" w:space="0" w:color="auto"/>
                  </w:divBdr>
                  <w:divsChild>
                    <w:div w:id="3102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4168">
              <w:marLeft w:val="0"/>
              <w:marRight w:val="0"/>
              <w:marTop w:val="0"/>
              <w:marBottom w:val="0"/>
              <w:divBdr>
                <w:top w:val="none" w:sz="0" w:space="0" w:color="auto"/>
                <w:left w:val="none" w:sz="0" w:space="0" w:color="auto"/>
                <w:bottom w:val="none" w:sz="0" w:space="0" w:color="auto"/>
                <w:right w:val="none" w:sz="0" w:space="0" w:color="auto"/>
              </w:divBdr>
            </w:div>
          </w:divsChild>
        </w:div>
        <w:div w:id="335965626">
          <w:marLeft w:val="0"/>
          <w:marRight w:val="0"/>
          <w:marTop w:val="0"/>
          <w:marBottom w:val="0"/>
          <w:divBdr>
            <w:top w:val="none" w:sz="0" w:space="0" w:color="auto"/>
            <w:left w:val="none" w:sz="0" w:space="0" w:color="auto"/>
            <w:bottom w:val="none" w:sz="0" w:space="0" w:color="auto"/>
            <w:right w:val="none" w:sz="0" w:space="0" w:color="auto"/>
          </w:divBdr>
          <w:divsChild>
            <w:div w:id="2097550308">
              <w:marLeft w:val="0"/>
              <w:marRight w:val="0"/>
              <w:marTop w:val="0"/>
              <w:marBottom w:val="0"/>
              <w:divBdr>
                <w:top w:val="none" w:sz="0" w:space="0" w:color="auto"/>
                <w:left w:val="none" w:sz="0" w:space="0" w:color="auto"/>
                <w:bottom w:val="none" w:sz="0" w:space="0" w:color="auto"/>
                <w:right w:val="none" w:sz="0" w:space="0" w:color="auto"/>
              </w:divBdr>
            </w:div>
            <w:div w:id="1660496489">
              <w:marLeft w:val="0"/>
              <w:marRight w:val="0"/>
              <w:marTop w:val="0"/>
              <w:marBottom w:val="0"/>
              <w:divBdr>
                <w:top w:val="none" w:sz="0" w:space="0" w:color="auto"/>
                <w:left w:val="none" w:sz="0" w:space="0" w:color="auto"/>
                <w:bottom w:val="none" w:sz="0" w:space="0" w:color="auto"/>
                <w:right w:val="none" w:sz="0" w:space="0" w:color="auto"/>
              </w:divBdr>
              <w:divsChild>
                <w:div w:id="133723750">
                  <w:marLeft w:val="0"/>
                  <w:marRight w:val="0"/>
                  <w:marTop w:val="0"/>
                  <w:marBottom w:val="0"/>
                  <w:divBdr>
                    <w:top w:val="none" w:sz="0" w:space="0" w:color="auto"/>
                    <w:left w:val="none" w:sz="0" w:space="0" w:color="auto"/>
                    <w:bottom w:val="none" w:sz="0" w:space="0" w:color="auto"/>
                    <w:right w:val="none" w:sz="0" w:space="0" w:color="auto"/>
                  </w:divBdr>
                  <w:divsChild>
                    <w:div w:id="2872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987">
              <w:marLeft w:val="0"/>
              <w:marRight w:val="0"/>
              <w:marTop w:val="0"/>
              <w:marBottom w:val="0"/>
              <w:divBdr>
                <w:top w:val="none" w:sz="0" w:space="0" w:color="auto"/>
                <w:left w:val="none" w:sz="0" w:space="0" w:color="auto"/>
                <w:bottom w:val="none" w:sz="0" w:space="0" w:color="auto"/>
                <w:right w:val="none" w:sz="0" w:space="0" w:color="auto"/>
              </w:divBdr>
            </w:div>
          </w:divsChild>
        </w:div>
        <w:div w:id="1449470774">
          <w:blockQuote w:val="1"/>
          <w:marLeft w:val="720"/>
          <w:marRight w:val="720"/>
          <w:marTop w:val="100"/>
          <w:marBottom w:val="100"/>
          <w:divBdr>
            <w:top w:val="none" w:sz="0" w:space="0" w:color="auto"/>
            <w:left w:val="none" w:sz="0" w:space="0" w:color="auto"/>
            <w:bottom w:val="none" w:sz="0" w:space="0" w:color="auto"/>
            <w:right w:val="none" w:sz="0" w:space="0" w:color="auto"/>
          </w:divBdr>
        </w:div>
        <w:div w:id="804008799">
          <w:marLeft w:val="0"/>
          <w:marRight w:val="0"/>
          <w:marTop w:val="0"/>
          <w:marBottom w:val="0"/>
          <w:divBdr>
            <w:top w:val="none" w:sz="0" w:space="0" w:color="auto"/>
            <w:left w:val="none" w:sz="0" w:space="0" w:color="auto"/>
            <w:bottom w:val="none" w:sz="0" w:space="0" w:color="auto"/>
            <w:right w:val="none" w:sz="0" w:space="0" w:color="auto"/>
          </w:divBdr>
          <w:divsChild>
            <w:div w:id="1092698008">
              <w:marLeft w:val="0"/>
              <w:marRight w:val="0"/>
              <w:marTop w:val="0"/>
              <w:marBottom w:val="0"/>
              <w:divBdr>
                <w:top w:val="none" w:sz="0" w:space="0" w:color="auto"/>
                <w:left w:val="none" w:sz="0" w:space="0" w:color="auto"/>
                <w:bottom w:val="none" w:sz="0" w:space="0" w:color="auto"/>
                <w:right w:val="none" w:sz="0" w:space="0" w:color="auto"/>
              </w:divBdr>
            </w:div>
            <w:div w:id="1327829711">
              <w:marLeft w:val="0"/>
              <w:marRight w:val="0"/>
              <w:marTop w:val="0"/>
              <w:marBottom w:val="0"/>
              <w:divBdr>
                <w:top w:val="none" w:sz="0" w:space="0" w:color="auto"/>
                <w:left w:val="none" w:sz="0" w:space="0" w:color="auto"/>
                <w:bottom w:val="none" w:sz="0" w:space="0" w:color="auto"/>
                <w:right w:val="none" w:sz="0" w:space="0" w:color="auto"/>
              </w:divBdr>
              <w:divsChild>
                <w:div w:id="996229654">
                  <w:marLeft w:val="0"/>
                  <w:marRight w:val="0"/>
                  <w:marTop w:val="0"/>
                  <w:marBottom w:val="0"/>
                  <w:divBdr>
                    <w:top w:val="none" w:sz="0" w:space="0" w:color="auto"/>
                    <w:left w:val="none" w:sz="0" w:space="0" w:color="auto"/>
                    <w:bottom w:val="none" w:sz="0" w:space="0" w:color="auto"/>
                    <w:right w:val="none" w:sz="0" w:space="0" w:color="auto"/>
                  </w:divBdr>
                  <w:divsChild>
                    <w:div w:id="925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31762">
      <w:bodyDiv w:val="1"/>
      <w:marLeft w:val="0"/>
      <w:marRight w:val="0"/>
      <w:marTop w:val="0"/>
      <w:marBottom w:val="0"/>
      <w:divBdr>
        <w:top w:val="none" w:sz="0" w:space="0" w:color="auto"/>
        <w:left w:val="none" w:sz="0" w:space="0" w:color="auto"/>
        <w:bottom w:val="none" w:sz="0" w:space="0" w:color="auto"/>
        <w:right w:val="none" w:sz="0" w:space="0" w:color="auto"/>
      </w:divBdr>
    </w:div>
    <w:div w:id="1619337927">
      <w:bodyDiv w:val="1"/>
      <w:marLeft w:val="0"/>
      <w:marRight w:val="0"/>
      <w:marTop w:val="0"/>
      <w:marBottom w:val="0"/>
      <w:divBdr>
        <w:top w:val="none" w:sz="0" w:space="0" w:color="auto"/>
        <w:left w:val="none" w:sz="0" w:space="0" w:color="auto"/>
        <w:bottom w:val="none" w:sz="0" w:space="0" w:color="auto"/>
        <w:right w:val="none" w:sz="0" w:space="0" w:color="auto"/>
      </w:divBdr>
    </w:div>
    <w:div w:id="1624194053">
      <w:bodyDiv w:val="1"/>
      <w:marLeft w:val="0"/>
      <w:marRight w:val="0"/>
      <w:marTop w:val="0"/>
      <w:marBottom w:val="0"/>
      <w:divBdr>
        <w:top w:val="none" w:sz="0" w:space="0" w:color="auto"/>
        <w:left w:val="none" w:sz="0" w:space="0" w:color="auto"/>
        <w:bottom w:val="none" w:sz="0" w:space="0" w:color="auto"/>
        <w:right w:val="none" w:sz="0" w:space="0" w:color="auto"/>
      </w:divBdr>
    </w:div>
    <w:div w:id="1626622157">
      <w:bodyDiv w:val="1"/>
      <w:marLeft w:val="0"/>
      <w:marRight w:val="0"/>
      <w:marTop w:val="0"/>
      <w:marBottom w:val="0"/>
      <w:divBdr>
        <w:top w:val="none" w:sz="0" w:space="0" w:color="auto"/>
        <w:left w:val="none" w:sz="0" w:space="0" w:color="auto"/>
        <w:bottom w:val="none" w:sz="0" w:space="0" w:color="auto"/>
        <w:right w:val="none" w:sz="0" w:space="0" w:color="auto"/>
      </w:divBdr>
      <w:divsChild>
        <w:div w:id="1434670542">
          <w:marLeft w:val="0"/>
          <w:marRight w:val="0"/>
          <w:marTop w:val="0"/>
          <w:marBottom w:val="0"/>
          <w:divBdr>
            <w:top w:val="none" w:sz="0" w:space="0" w:color="auto"/>
            <w:left w:val="none" w:sz="0" w:space="0" w:color="auto"/>
            <w:bottom w:val="none" w:sz="0" w:space="0" w:color="auto"/>
            <w:right w:val="none" w:sz="0" w:space="0" w:color="auto"/>
          </w:divBdr>
          <w:divsChild>
            <w:div w:id="1929926408">
              <w:marLeft w:val="0"/>
              <w:marRight w:val="0"/>
              <w:marTop w:val="0"/>
              <w:marBottom w:val="0"/>
              <w:divBdr>
                <w:top w:val="none" w:sz="0" w:space="0" w:color="auto"/>
                <w:left w:val="none" w:sz="0" w:space="0" w:color="auto"/>
                <w:bottom w:val="none" w:sz="0" w:space="0" w:color="auto"/>
                <w:right w:val="none" w:sz="0" w:space="0" w:color="auto"/>
              </w:divBdr>
            </w:div>
            <w:div w:id="1380278616">
              <w:marLeft w:val="0"/>
              <w:marRight w:val="0"/>
              <w:marTop w:val="0"/>
              <w:marBottom w:val="0"/>
              <w:divBdr>
                <w:top w:val="none" w:sz="0" w:space="0" w:color="auto"/>
                <w:left w:val="none" w:sz="0" w:space="0" w:color="auto"/>
                <w:bottom w:val="none" w:sz="0" w:space="0" w:color="auto"/>
                <w:right w:val="none" w:sz="0" w:space="0" w:color="auto"/>
              </w:divBdr>
              <w:divsChild>
                <w:div w:id="105542643">
                  <w:marLeft w:val="0"/>
                  <w:marRight w:val="0"/>
                  <w:marTop w:val="0"/>
                  <w:marBottom w:val="0"/>
                  <w:divBdr>
                    <w:top w:val="none" w:sz="0" w:space="0" w:color="auto"/>
                    <w:left w:val="none" w:sz="0" w:space="0" w:color="auto"/>
                    <w:bottom w:val="none" w:sz="0" w:space="0" w:color="auto"/>
                    <w:right w:val="none" w:sz="0" w:space="0" w:color="auto"/>
                  </w:divBdr>
                  <w:divsChild>
                    <w:div w:id="17054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4359">
              <w:marLeft w:val="0"/>
              <w:marRight w:val="0"/>
              <w:marTop w:val="0"/>
              <w:marBottom w:val="0"/>
              <w:divBdr>
                <w:top w:val="none" w:sz="0" w:space="0" w:color="auto"/>
                <w:left w:val="none" w:sz="0" w:space="0" w:color="auto"/>
                <w:bottom w:val="none" w:sz="0" w:space="0" w:color="auto"/>
                <w:right w:val="none" w:sz="0" w:space="0" w:color="auto"/>
              </w:divBdr>
            </w:div>
          </w:divsChild>
        </w:div>
        <w:div w:id="1321545223">
          <w:marLeft w:val="0"/>
          <w:marRight w:val="0"/>
          <w:marTop w:val="0"/>
          <w:marBottom w:val="0"/>
          <w:divBdr>
            <w:top w:val="none" w:sz="0" w:space="0" w:color="auto"/>
            <w:left w:val="none" w:sz="0" w:space="0" w:color="auto"/>
            <w:bottom w:val="none" w:sz="0" w:space="0" w:color="auto"/>
            <w:right w:val="none" w:sz="0" w:space="0" w:color="auto"/>
          </w:divBdr>
          <w:divsChild>
            <w:div w:id="1009135332">
              <w:marLeft w:val="0"/>
              <w:marRight w:val="0"/>
              <w:marTop w:val="0"/>
              <w:marBottom w:val="0"/>
              <w:divBdr>
                <w:top w:val="none" w:sz="0" w:space="0" w:color="auto"/>
                <w:left w:val="none" w:sz="0" w:space="0" w:color="auto"/>
                <w:bottom w:val="none" w:sz="0" w:space="0" w:color="auto"/>
                <w:right w:val="none" w:sz="0" w:space="0" w:color="auto"/>
              </w:divBdr>
            </w:div>
            <w:div w:id="31271611">
              <w:marLeft w:val="0"/>
              <w:marRight w:val="0"/>
              <w:marTop w:val="0"/>
              <w:marBottom w:val="0"/>
              <w:divBdr>
                <w:top w:val="none" w:sz="0" w:space="0" w:color="auto"/>
                <w:left w:val="none" w:sz="0" w:space="0" w:color="auto"/>
                <w:bottom w:val="none" w:sz="0" w:space="0" w:color="auto"/>
                <w:right w:val="none" w:sz="0" w:space="0" w:color="auto"/>
              </w:divBdr>
              <w:divsChild>
                <w:div w:id="661927676">
                  <w:marLeft w:val="0"/>
                  <w:marRight w:val="0"/>
                  <w:marTop w:val="0"/>
                  <w:marBottom w:val="0"/>
                  <w:divBdr>
                    <w:top w:val="none" w:sz="0" w:space="0" w:color="auto"/>
                    <w:left w:val="none" w:sz="0" w:space="0" w:color="auto"/>
                    <w:bottom w:val="none" w:sz="0" w:space="0" w:color="auto"/>
                    <w:right w:val="none" w:sz="0" w:space="0" w:color="auto"/>
                  </w:divBdr>
                  <w:divsChild>
                    <w:div w:id="951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2868">
      <w:bodyDiv w:val="1"/>
      <w:marLeft w:val="0"/>
      <w:marRight w:val="0"/>
      <w:marTop w:val="0"/>
      <w:marBottom w:val="0"/>
      <w:divBdr>
        <w:top w:val="none" w:sz="0" w:space="0" w:color="auto"/>
        <w:left w:val="none" w:sz="0" w:space="0" w:color="auto"/>
        <w:bottom w:val="none" w:sz="0" w:space="0" w:color="auto"/>
        <w:right w:val="none" w:sz="0" w:space="0" w:color="auto"/>
      </w:divBdr>
    </w:div>
    <w:div w:id="1659839453">
      <w:bodyDiv w:val="1"/>
      <w:marLeft w:val="0"/>
      <w:marRight w:val="0"/>
      <w:marTop w:val="0"/>
      <w:marBottom w:val="0"/>
      <w:divBdr>
        <w:top w:val="none" w:sz="0" w:space="0" w:color="auto"/>
        <w:left w:val="none" w:sz="0" w:space="0" w:color="auto"/>
        <w:bottom w:val="none" w:sz="0" w:space="0" w:color="auto"/>
        <w:right w:val="none" w:sz="0" w:space="0" w:color="auto"/>
      </w:divBdr>
    </w:div>
    <w:div w:id="1709910000">
      <w:bodyDiv w:val="1"/>
      <w:marLeft w:val="0"/>
      <w:marRight w:val="0"/>
      <w:marTop w:val="0"/>
      <w:marBottom w:val="0"/>
      <w:divBdr>
        <w:top w:val="none" w:sz="0" w:space="0" w:color="auto"/>
        <w:left w:val="none" w:sz="0" w:space="0" w:color="auto"/>
        <w:bottom w:val="none" w:sz="0" w:space="0" w:color="auto"/>
        <w:right w:val="none" w:sz="0" w:space="0" w:color="auto"/>
      </w:divBdr>
      <w:divsChild>
        <w:div w:id="1758213821">
          <w:marLeft w:val="0"/>
          <w:marRight w:val="0"/>
          <w:marTop w:val="0"/>
          <w:marBottom w:val="0"/>
          <w:divBdr>
            <w:top w:val="none" w:sz="0" w:space="0" w:color="auto"/>
            <w:left w:val="none" w:sz="0" w:space="0" w:color="auto"/>
            <w:bottom w:val="none" w:sz="0" w:space="0" w:color="auto"/>
            <w:right w:val="none" w:sz="0" w:space="0" w:color="auto"/>
          </w:divBdr>
          <w:divsChild>
            <w:div w:id="2107268146">
              <w:marLeft w:val="0"/>
              <w:marRight w:val="0"/>
              <w:marTop w:val="0"/>
              <w:marBottom w:val="0"/>
              <w:divBdr>
                <w:top w:val="none" w:sz="0" w:space="0" w:color="auto"/>
                <w:left w:val="none" w:sz="0" w:space="0" w:color="auto"/>
                <w:bottom w:val="none" w:sz="0" w:space="0" w:color="auto"/>
                <w:right w:val="none" w:sz="0" w:space="0" w:color="auto"/>
              </w:divBdr>
            </w:div>
            <w:div w:id="1374230745">
              <w:marLeft w:val="0"/>
              <w:marRight w:val="0"/>
              <w:marTop w:val="0"/>
              <w:marBottom w:val="0"/>
              <w:divBdr>
                <w:top w:val="none" w:sz="0" w:space="0" w:color="auto"/>
                <w:left w:val="none" w:sz="0" w:space="0" w:color="auto"/>
                <w:bottom w:val="none" w:sz="0" w:space="0" w:color="auto"/>
                <w:right w:val="none" w:sz="0" w:space="0" w:color="auto"/>
              </w:divBdr>
              <w:divsChild>
                <w:div w:id="456946054">
                  <w:marLeft w:val="0"/>
                  <w:marRight w:val="0"/>
                  <w:marTop w:val="0"/>
                  <w:marBottom w:val="0"/>
                  <w:divBdr>
                    <w:top w:val="none" w:sz="0" w:space="0" w:color="auto"/>
                    <w:left w:val="none" w:sz="0" w:space="0" w:color="auto"/>
                    <w:bottom w:val="none" w:sz="0" w:space="0" w:color="auto"/>
                    <w:right w:val="none" w:sz="0" w:space="0" w:color="auto"/>
                  </w:divBdr>
                  <w:divsChild>
                    <w:div w:id="1724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4666">
              <w:marLeft w:val="0"/>
              <w:marRight w:val="0"/>
              <w:marTop w:val="0"/>
              <w:marBottom w:val="0"/>
              <w:divBdr>
                <w:top w:val="none" w:sz="0" w:space="0" w:color="auto"/>
                <w:left w:val="none" w:sz="0" w:space="0" w:color="auto"/>
                <w:bottom w:val="none" w:sz="0" w:space="0" w:color="auto"/>
                <w:right w:val="none" w:sz="0" w:space="0" w:color="auto"/>
              </w:divBdr>
            </w:div>
          </w:divsChild>
        </w:div>
        <w:div w:id="1708725569">
          <w:marLeft w:val="0"/>
          <w:marRight w:val="0"/>
          <w:marTop w:val="0"/>
          <w:marBottom w:val="0"/>
          <w:divBdr>
            <w:top w:val="none" w:sz="0" w:space="0" w:color="auto"/>
            <w:left w:val="none" w:sz="0" w:space="0" w:color="auto"/>
            <w:bottom w:val="none" w:sz="0" w:space="0" w:color="auto"/>
            <w:right w:val="none" w:sz="0" w:space="0" w:color="auto"/>
          </w:divBdr>
          <w:divsChild>
            <w:div w:id="2096389816">
              <w:marLeft w:val="0"/>
              <w:marRight w:val="0"/>
              <w:marTop w:val="0"/>
              <w:marBottom w:val="0"/>
              <w:divBdr>
                <w:top w:val="none" w:sz="0" w:space="0" w:color="auto"/>
                <w:left w:val="none" w:sz="0" w:space="0" w:color="auto"/>
                <w:bottom w:val="none" w:sz="0" w:space="0" w:color="auto"/>
                <w:right w:val="none" w:sz="0" w:space="0" w:color="auto"/>
              </w:divBdr>
            </w:div>
            <w:div w:id="1030032895">
              <w:marLeft w:val="0"/>
              <w:marRight w:val="0"/>
              <w:marTop w:val="0"/>
              <w:marBottom w:val="0"/>
              <w:divBdr>
                <w:top w:val="none" w:sz="0" w:space="0" w:color="auto"/>
                <w:left w:val="none" w:sz="0" w:space="0" w:color="auto"/>
                <w:bottom w:val="none" w:sz="0" w:space="0" w:color="auto"/>
                <w:right w:val="none" w:sz="0" w:space="0" w:color="auto"/>
              </w:divBdr>
              <w:divsChild>
                <w:div w:id="1382628184">
                  <w:marLeft w:val="0"/>
                  <w:marRight w:val="0"/>
                  <w:marTop w:val="0"/>
                  <w:marBottom w:val="0"/>
                  <w:divBdr>
                    <w:top w:val="none" w:sz="0" w:space="0" w:color="auto"/>
                    <w:left w:val="none" w:sz="0" w:space="0" w:color="auto"/>
                    <w:bottom w:val="none" w:sz="0" w:space="0" w:color="auto"/>
                    <w:right w:val="none" w:sz="0" w:space="0" w:color="auto"/>
                  </w:divBdr>
                  <w:divsChild>
                    <w:div w:id="14346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2661">
              <w:marLeft w:val="0"/>
              <w:marRight w:val="0"/>
              <w:marTop w:val="0"/>
              <w:marBottom w:val="0"/>
              <w:divBdr>
                <w:top w:val="none" w:sz="0" w:space="0" w:color="auto"/>
                <w:left w:val="none" w:sz="0" w:space="0" w:color="auto"/>
                <w:bottom w:val="none" w:sz="0" w:space="0" w:color="auto"/>
                <w:right w:val="none" w:sz="0" w:space="0" w:color="auto"/>
              </w:divBdr>
            </w:div>
          </w:divsChild>
        </w:div>
        <w:div w:id="319848116">
          <w:marLeft w:val="0"/>
          <w:marRight w:val="0"/>
          <w:marTop w:val="0"/>
          <w:marBottom w:val="0"/>
          <w:divBdr>
            <w:top w:val="none" w:sz="0" w:space="0" w:color="auto"/>
            <w:left w:val="none" w:sz="0" w:space="0" w:color="auto"/>
            <w:bottom w:val="none" w:sz="0" w:space="0" w:color="auto"/>
            <w:right w:val="none" w:sz="0" w:space="0" w:color="auto"/>
          </w:divBdr>
          <w:divsChild>
            <w:div w:id="1195802168">
              <w:marLeft w:val="0"/>
              <w:marRight w:val="0"/>
              <w:marTop w:val="0"/>
              <w:marBottom w:val="0"/>
              <w:divBdr>
                <w:top w:val="none" w:sz="0" w:space="0" w:color="auto"/>
                <w:left w:val="none" w:sz="0" w:space="0" w:color="auto"/>
                <w:bottom w:val="none" w:sz="0" w:space="0" w:color="auto"/>
                <w:right w:val="none" w:sz="0" w:space="0" w:color="auto"/>
              </w:divBdr>
            </w:div>
            <w:div w:id="1862039402">
              <w:marLeft w:val="0"/>
              <w:marRight w:val="0"/>
              <w:marTop w:val="0"/>
              <w:marBottom w:val="0"/>
              <w:divBdr>
                <w:top w:val="none" w:sz="0" w:space="0" w:color="auto"/>
                <w:left w:val="none" w:sz="0" w:space="0" w:color="auto"/>
                <w:bottom w:val="none" w:sz="0" w:space="0" w:color="auto"/>
                <w:right w:val="none" w:sz="0" w:space="0" w:color="auto"/>
              </w:divBdr>
              <w:divsChild>
                <w:div w:id="1886141130">
                  <w:marLeft w:val="0"/>
                  <w:marRight w:val="0"/>
                  <w:marTop w:val="0"/>
                  <w:marBottom w:val="0"/>
                  <w:divBdr>
                    <w:top w:val="none" w:sz="0" w:space="0" w:color="auto"/>
                    <w:left w:val="none" w:sz="0" w:space="0" w:color="auto"/>
                    <w:bottom w:val="none" w:sz="0" w:space="0" w:color="auto"/>
                    <w:right w:val="none" w:sz="0" w:space="0" w:color="auto"/>
                  </w:divBdr>
                  <w:divsChild>
                    <w:div w:id="1338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6336">
      <w:bodyDiv w:val="1"/>
      <w:marLeft w:val="0"/>
      <w:marRight w:val="0"/>
      <w:marTop w:val="0"/>
      <w:marBottom w:val="0"/>
      <w:divBdr>
        <w:top w:val="none" w:sz="0" w:space="0" w:color="auto"/>
        <w:left w:val="none" w:sz="0" w:space="0" w:color="auto"/>
        <w:bottom w:val="none" w:sz="0" w:space="0" w:color="auto"/>
        <w:right w:val="none" w:sz="0" w:space="0" w:color="auto"/>
      </w:divBdr>
    </w:div>
    <w:div w:id="1832327240">
      <w:bodyDiv w:val="1"/>
      <w:marLeft w:val="0"/>
      <w:marRight w:val="0"/>
      <w:marTop w:val="0"/>
      <w:marBottom w:val="0"/>
      <w:divBdr>
        <w:top w:val="none" w:sz="0" w:space="0" w:color="auto"/>
        <w:left w:val="none" w:sz="0" w:space="0" w:color="auto"/>
        <w:bottom w:val="none" w:sz="0" w:space="0" w:color="auto"/>
        <w:right w:val="none" w:sz="0" w:space="0" w:color="auto"/>
      </w:divBdr>
    </w:div>
    <w:div w:id="1860197823">
      <w:bodyDiv w:val="1"/>
      <w:marLeft w:val="0"/>
      <w:marRight w:val="0"/>
      <w:marTop w:val="0"/>
      <w:marBottom w:val="0"/>
      <w:divBdr>
        <w:top w:val="none" w:sz="0" w:space="0" w:color="auto"/>
        <w:left w:val="none" w:sz="0" w:space="0" w:color="auto"/>
        <w:bottom w:val="none" w:sz="0" w:space="0" w:color="auto"/>
        <w:right w:val="none" w:sz="0" w:space="0" w:color="auto"/>
      </w:divBdr>
    </w:div>
    <w:div w:id="1869483039">
      <w:bodyDiv w:val="1"/>
      <w:marLeft w:val="0"/>
      <w:marRight w:val="0"/>
      <w:marTop w:val="0"/>
      <w:marBottom w:val="0"/>
      <w:divBdr>
        <w:top w:val="none" w:sz="0" w:space="0" w:color="auto"/>
        <w:left w:val="none" w:sz="0" w:space="0" w:color="auto"/>
        <w:bottom w:val="none" w:sz="0" w:space="0" w:color="auto"/>
        <w:right w:val="none" w:sz="0" w:space="0" w:color="auto"/>
      </w:divBdr>
      <w:divsChild>
        <w:div w:id="1363357003">
          <w:marLeft w:val="0"/>
          <w:marRight w:val="0"/>
          <w:marTop w:val="0"/>
          <w:marBottom w:val="0"/>
          <w:divBdr>
            <w:top w:val="none" w:sz="0" w:space="0" w:color="auto"/>
            <w:left w:val="none" w:sz="0" w:space="0" w:color="auto"/>
            <w:bottom w:val="none" w:sz="0" w:space="0" w:color="auto"/>
            <w:right w:val="none" w:sz="0" w:space="0" w:color="auto"/>
          </w:divBdr>
          <w:divsChild>
            <w:div w:id="2117678635">
              <w:marLeft w:val="0"/>
              <w:marRight w:val="0"/>
              <w:marTop w:val="0"/>
              <w:marBottom w:val="0"/>
              <w:divBdr>
                <w:top w:val="none" w:sz="0" w:space="0" w:color="auto"/>
                <w:left w:val="none" w:sz="0" w:space="0" w:color="auto"/>
                <w:bottom w:val="none" w:sz="0" w:space="0" w:color="auto"/>
                <w:right w:val="none" w:sz="0" w:space="0" w:color="auto"/>
              </w:divBdr>
            </w:div>
            <w:div w:id="91438662">
              <w:marLeft w:val="0"/>
              <w:marRight w:val="0"/>
              <w:marTop w:val="0"/>
              <w:marBottom w:val="0"/>
              <w:divBdr>
                <w:top w:val="none" w:sz="0" w:space="0" w:color="auto"/>
                <w:left w:val="none" w:sz="0" w:space="0" w:color="auto"/>
                <w:bottom w:val="none" w:sz="0" w:space="0" w:color="auto"/>
                <w:right w:val="none" w:sz="0" w:space="0" w:color="auto"/>
              </w:divBdr>
              <w:divsChild>
                <w:div w:id="1637448329">
                  <w:marLeft w:val="0"/>
                  <w:marRight w:val="0"/>
                  <w:marTop w:val="0"/>
                  <w:marBottom w:val="0"/>
                  <w:divBdr>
                    <w:top w:val="none" w:sz="0" w:space="0" w:color="auto"/>
                    <w:left w:val="none" w:sz="0" w:space="0" w:color="auto"/>
                    <w:bottom w:val="none" w:sz="0" w:space="0" w:color="auto"/>
                    <w:right w:val="none" w:sz="0" w:space="0" w:color="auto"/>
                  </w:divBdr>
                  <w:divsChild>
                    <w:div w:id="8337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542">
              <w:marLeft w:val="0"/>
              <w:marRight w:val="0"/>
              <w:marTop w:val="0"/>
              <w:marBottom w:val="0"/>
              <w:divBdr>
                <w:top w:val="none" w:sz="0" w:space="0" w:color="auto"/>
                <w:left w:val="none" w:sz="0" w:space="0" w:color="auto"/>
                <w:bottom w:val="none" w:sz="0" w:space="0" w:color="auto"/>
                <w:right w:val="none" w:sz="0" w:space="0" w:color="auto"/>
              </w:divBdr>
            </w:div>
          </w:divsChild>
        </w:div>
        <w:div w:id="430663445">
          <w:marLeft w:val="0"/>
          <w:marRight w:val="0"/>
          <w:marTop w:val="0"/>
          <w:marBottom w:val="0"/>
          <w:divBdr>
            <w:top w:val="none" w:sz="0" w:space="0" w:color="auto"/>
            <w:left w:val="none" w:sz="0" w:space="0" w:color="auto"/>
            <w:bottom w:val="none" w:sz="0" w:space="0" w:color="auto"/>
            <w:right w:val="none" w:sz="0" w:space="0" w:color="auto"/>
          </w:divBdr>
          <w:divsChild>
            <w:div w:id="1028218993">
              <w:marLeft w:val="0"/>
              <w:marRight w:val="0"/>
              <w:marTop w:val="0"/>
              <w:marBottom w:val="0"/>
              <w:divBdr>
                <w:top w:val="none" w:sz="0" w:space="0" w:color="auto"/>
                <w:left w:val="none" w:sz="0" w:space="0" w:color="auto"/>
                <w:bottom w:val="none" w:sz="0" w:space="0" w:color="auto"/>
                <w:right w:val="none" w:sz="0" w:space="0" w:color="auto"/>
              </w:divBdr>
            </w:div>
            <w:div w:id="1654261636">
              <w:marLeft w:val="0"/>
              <w:marRight w:val="0"/>
              <w:marTop w:val="0"/>
              <w:marBottom w:val="0"/>
              <w:divBdr>
                <w:top w:val="none" w:sz="0" w:space="0" w:color="auto"/>
                <w:left w:val="none" w:sz="0" w:space="0" w:color="auto"/>
                <w:bottom w:val="none" w:sz="0" w:space="0" w:color="auto"/>
                <w:right w:val="none" w:sz="0" w:space="0" w:color="auto"/>
              </w:divBdr>
              <w:divsChild>
                <w:div w:id="536892328">
                  <w:marLeft w:val="0"/>
                  <w:marRight w:val="0"/>
                  <w:marTop w:val="0"/>
                  <w:marBottom w:val="0"/>
                  <w:divBdr>
                    <w:top w:val="none" w:sz="0" w:space="0" w:color="auto"/>
                    <w:left w:val="none" w:sz="0" w:space="0" w:color="auto"/>
                    <w:bottom w:val="none" w:sz="0" w:space="0" w:color="auto"/>
                    <w:right w:val="none" w:sz="0" w:space="0" w:color="auto"/>
                  </w:divBdr>
                  <w:divsChild>
                    <w:div w:id="18987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7514">
              <w:marLeft w:val="0"/>
              <w:marRight w:val="0"/>
              <w:marTop w:val="0"/>
              <w:marBottom w:val="0"/>
              <w:divBdr>
                <w:top w:val="none" w:sz="0" w:space="0" w:color="auto"/>
                <w:left w:val="none" w:sz="0" w:space="0" w:color="auto"/>
                <w:bottom w:val="none" w:sz="0" w:space="0" w:color="auto"/>
                <w:right w:val="none" w:sz="0" w:space="0" w:color="auto"/>
              </w:divBdr>
            </w:div>
          </w:divsChild>
        </w:div>
        <w:div w:id="489516377">
          <w:marLeft w:val="0"/>
          <w:marRight w:val="0"/>
          <w:marTop w:val="0"/>
          <w:marBottom w:val="0"/>
          <w:divBdr>
            <w:top w:val="none" w:sz="0" w:space="0" w:color="auto"/>
            <w:left w:val="none" w:sz="0" w:space="0" w:color="auto"/>
            <w:bottom w:val="none" w:sz="0" w:space="0" w:color="auto"/>
            <w:right w:val="none" w:sz="0" w:space="0" w:color="auto"/>
          </w:divBdr>
          <w:divsChild>
            <w:div w:id="979112667">
              <w:marLeft w:val="0"/>
              <w:marRight w:val="0"/>
              <w:marTop w:val="0"/>
              <w:marBottom w:val="0"/>
              <w:divBdr>
                <w:top w:val="none" w:sz="0" w:space="0" w:color="auto"/>
                <w:left w:val="none" w:sz="0" w:space="0" w:color="auto"/>
                <w:bottom w:val="none" w:sz="0" w:space="0" w:color="auto"/>
                <w:right w:val="none" w:sz="0" w:space="0" w:color="auto"/>
              </w:divBdr>
            </w:div>
            <w:div w:id="426073792">
              <w:marLeft w:val="0"/>
              <w:marRight w:val="0"/>
              <w:marTop w:val="0"/>
              <w:marBottom w:val="0"/>
              <w:divBdr>
                <w:top w:val="none" w:sz="0" w:space="0" w:color="auto"/>
                <w:left w:val="none" w:sz="0" w:space="0" w:color="auto"/>
                <w:bottom w:val="none" w:sz="0" w:space="0" w:color="auto"/>
                <w:right w:val="none" w:sz="0" w:space="0" w:color="auto"/>
              </w:divBdr>
              <w:divsChild>
                <w:div w:id="1656370534">
                  <w:marLeft w:val="0"/>
                  <w:marRight w:val="0"/>
                  <w:marTop w:val="0"/>
                  <w:marBottom w:val="0"/>
                  <w:divBdr>
                    <w:top w:val="none" w:sz="0" w:space="0" w:color="auto"/>
                    <w:left w:val="none" w:sz="0" w:space="0" w:color="auto"/>
                    <w:bottom w:val="none" w:sz="0" w:space="0" w:color="auto"/>
                    <w:right w:val="none" w:sz="0" w:space="0" w:color="auto"/>
                  </w:divBdr>
                  <w:divsChild>
                    <w:div w:id="16169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7867">
              <w:marLeft w:val="0"/>
              <w:marRight w:val="0"/>
              <w:marTop w:val="0"/>
              <w:marBottom w:val="0"/>
              <w:divBdr>
                <w:top w:val="none" w:sz="0" w:space="0" w:color="auto"/>
                <w:left w:val="none" w:sz="0" w:space="0" w:color="auto"/>
                <w:bottom w:val="none" w:sz="0" w:space="0" w:color="auto"/>
                <w:right w:val="none" w:sz="0" w:space="0" w:color="auto"/>
              </w:divBdr>
            </w:div>
          </w:divsChild>
        </w:div>
        <w:div w:id="1431001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473945">
      <w:bodyDiv w:val="1"/>
      <w:marLeft w:val="0"/>
      <w:marRight w:val="0"/>
      <w:marTop w:val="0"/>
      <w:marBottom w:val="0"/>
      <w:divBdr>
        <w:top w:val="none" w:sz="0" w:space="0" w:color="auto"/>
        <w:left w:val="none" w:sz="0" w:space="0" w:color="auto"/>
        <w:bottom w:val="none" w:sz="0" w:space="0" w:color="auto"/>
        <w:right w:val="none" w:sz="0" w:space="0" w:color="auto"/>
      </w:divBdr>
    </w:div>
    <w:div w:id="1942957579">
      <w:bodyDiv w:val="1"/>
      <w:marLeft w:val="0"/>
      <w:marRight w:val="0"/>
      <w:marTop w:val="0"/>
      <w:marBottom w:val="0"/>
      <w:divBdr>
        <w:top w:val="none" w:sz="0" w:space="0" w:color="auto"/>
        <w:left w:val="none" w:sz="0" w:space="0" w:color="auto"/>
        <w:bottom w:val="none" w:sz="0" w:space="0" w:color="auto"/>
        <w:right w:val="none" w:sz="0" w:space="0" w:color="auto"/>
      </w:divBdr>
    </w:div>
    <w:div w:id="2004115502">
      <w:bodyDiv w:val="1"/>
      <w:marLeft w:val="0"/>
      <w:marRight w:val="0"/>
      <w:marTop w:val="0"/>
      <w:marBottom w:val="0"/>
      <w:divBdr>
        <w:top w:val="none" w:sz="0" w:space="0" w:color="auto"/>
        <w:left w:val="none" w:sz="0" w:space="0" w:color="auto"/>
        <w:bottom w:val="none" w:sz="0" w:space="0" w:color="auto"/>
        <w:right w:val="none" w:sz="0" w:space="0" w:color="auto"/>
      </w:divBdr>
    </w:div>
    <w:div w:id="2005162583">
      <w:bodyDiv w:val="1"/>
      <w:marLeft w:val="0"/>
      <w:marRight w:val="0"/>
      <w:marTop w:val="0"/>
      <w:marBottom w:val="0"/>
      <w:divBdr>
        <w:top w:val="none" w:sz="0" w:space="0" w:color="auto"/>
        <w:left w:val="none" w:sz="0" w:space="0" w:color="auto"/>
        <w:bottom w:val="none" w:sz="0" w:space="0" w:color="auto"/>
        <w:right w:val="none" w:sz="0" w:space="0" w:color="auto"/>
      </w:divBdr>
    </w:div>
    <w:div w:id="2007973323">
      <w:bodyDiv w:val="1"/>
      <w:marLeft w:val="0"/>
      <w:marRight w:val="0"/>
      <w:marTop w:val="0"/>
      <w:marBottom w:val="0"/>
      <w:divBdr>
        <w:top w:val="none" w:sz="0" w:space="0" w:color="auto"/>
        <w:left w:val="none" w:sz="0" w:space="0" w:color="auto"/>
        <w:bottom w:val="none" w:sz="0" w:space="0" w:color="auto"/>
        <w:right w:val="none" w:sz="0" w:space="0" w:color="auto"/>
      </w:divBdr>
    </w:div>
    <w:div w:id="2066945208">
      <w:bodyDiv w:val="1"/>
      <w:marLeft w:val="0"/>
      <w:marRight w:val="0"/>
      <w:marTop w:val="0"/>
      <w:marBottom w:val="0"/>
      <w:divBdr>
        <w:top w:val="none" w:sz="0" w:space="0" w:color="auto"/>
        <w:left w:val="none" w:sz="0" w:space="0" w:color="auto"/>
        <w:bottom w:val="none" w:sz="0" w:space="0" w:color="auto"/>
        <w:right w:val="none" w:sz="0" w:space="0" w:color="auto"/>
      </w:divBdr>
    </w:div>
    <w:div w:id="2086220082">
      <w:bodyDiv w:val="1"/>
      <w:marLeft w:val="0"/>
      <w:marRight w:val="0"/>
      <w:marTop w:val="0"/>
      <w:marBottom w:val="0"/>
      <w:divBdr>
        <w:top w:val="none" w:sz="0" w:space="0" w:color="auto"/>
        <w:left w:val="none" w:sz="0" w:space="0" w:color="auto"/>
        <w:bottom w:val="none" w:sz="0" w:space="0" w:color="auto"/>
        <w:right w:val="none" w:sz="0" w:space="0" w:color="auto"/>
      </w:divBdr>
    </w:div>
    <w:div w:id="2089185160">
      <w:bodyDiv w:val="1"/>
      <w:marLeft w:val="0"/>
      <w:marRight w:val="0"/>
      <w:marTop w:val="0"/>
      <w:marBottom w:val="0"/>
      <w:divBdr>
        <w:top w:val="none" w:sz="0" w:space="0" w:color="auto"/>
        <w:left w:val="none" w:sz="0" w:space="0" w:color="auto"/>
        <w:bottom w:val="none" w:sz="0" w:space="0" w:color="auto"/>
        <w:right w:val="none" w:sz="0" w:space="0" w:color="auto"/>
      </w:divBdr>
      <w:divsChild>
        <w:div w:id="161644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077984">
      <w:bodyDiv w:val="1"/>
      <w:marLeft w:val="0"/>
      <w:marRight w:val="0"/>
      <w:marTop w:val="0"/>
      <w:marBottom w:val="0"/>
      <w:divBdr>
        <w:top w:val="none" w:sz="0" w:space="0" w:color="auto"/>
        <w:left w:val="none" w:sz="0" w:space="0" w:color="auto"/>
        <w:bottom w:val="none" w:sz="0" w:space="0" w:color="auto"/>
        <w:right w:val="none" w:sz="0" w:space="0" w:color="auto"/>
      </w:divBdr>
    </w:div>
    <w:div w:id="2131196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4432/C52P4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shabadgrover/Heart_Disease_Analysis" TargetMode="External"/><Relationship Id="rId3" Type="http://schemas.openxmlformats.org/officeDocument/2006/relationships/styles" Target="styles.xml"/><Relationship Id="rId21" Type="http://schemas.openxmlformats.org/officeDocument/2006/relationships/hyperlink" Target="https://doi.org/10.24432/C5W89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cikit-learn.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numpy.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andas.pydata.org/" TargetMode="Externa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eaborn.pydata.org/" TargetMode="External"/><Relationship Id="rId27" Type="http://schemas.openxmlformats.org/officeDocument/2006/relationships/hyperlink" Target="https://www.linkedin.com/posts/shabad-grover-8982672a3_datascience-python-healthcareanalytics-activity-7316869159831642112-hC52?utm_source=share&amp;utm_medium=member_desktop&amp;rcm=ACoAAEkv4jQBDE36hG7qy0kHCii0j6C64jnmNS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0B831-B04B-4E75-9664-EA71822EE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3348</Words>
  <Characters>19089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Shabad Grover</cp:lastModifiedBy>
  <cp:revision>3</cp:revision>
  <dcterms:created xsi:type="dcterms:W3CDTF">2025-04-12T17:28:00Z</dcterms:created>
  <dcterms:modified xsi:type="dcterms:W3CDTF">2025-04-12T17:30:00Z</dcterms:modified>
  <cp:category/>
</cp:coreProperties>
</file>